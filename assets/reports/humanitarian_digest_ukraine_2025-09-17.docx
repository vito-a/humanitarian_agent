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jc w:val="left"/>
        <w:tblBorders>
          <w:top w:val="nil"/>
          <w:left w:val="nil"/>
          <w:bottom w:val="nil"/>
          <w:right w:val="nil"/>
          <w:insideH w:val="nil"/>
          <w:insideV w:val="nil"/>
        </w:tblBorders>
      </w:tblPr>
      <w:tblGrid>
        <w:gridCol w:w="1296"/>
        <w:gridCol w:w="7900414416"/>
      </w:tblGrid>
      <w:tr>
        <w:tc>
          <w:tcPr>
            <w:tcW w:type="dxa" w:w="0"/>
            <w:vAlign w:val="center"/>
          </w:tcPr>
          <w:p>
            <w:pPr>
              <w:jc w:val="left"/>
            </w:pPr>
            <w:r>
              <w:drawing>
                <wp:inline xmlns:a="http://schemas.openxmlformats.org/drawingml/2006/main" xmlns:pic="http://schemas.openxmlformats.org/drawingml/2006/picture">
                  <wp:extent cx="822960" cy="114965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822960" cy="1149650"/>
                          </a:xfrm>
                          <a:prstGeom prst="rect"/>
                        </pic:spPr>
                      </pic:pic>
                    </a:graphicData>
                  </a:graphic>
                </wp:inline>
              </w:drawing>
            </w:r>
          </w:p>
        </w:tc>
        <w:tc>
          <w:tcPr>
            <w:tcW w:type="dxa" w:w="8640"/>
            <w:vAlign w:val="center"/>
          </w:tcPr>
          <w:p>
            <w:pPr>
              <w:pStyle w:val="Title"/>
              <w:jc w:val="left"/>
            </w:pPr>
            <w:r>
              <w:t>Humanitarian Situation Digest: Ukraine — September 17, 2025</w:t>
            </w:r>
          </w:p>
        </w:tc>
      </w:tr>
    </w:tbl>
    <w:p>
      <w:r>
        <w:rPr>
          <w:sz w:val="22"/>
        </w:rPr>
        <w:t>Over the past week, Russian air and missile strikes have intensified in both eastern Donetsk and the capital Kyiv, targeting civilian populations and critical infrastructure.  A missile strike on the village of Yarova killed 25 retirees collecting pensions, while a separate glide-bomb attack in the same area caused 24 deaths and 19 injuries [20][36].  In Kyiv, a large drone assault destroyed a low-rise apartment building on the left bank, killing at least 21 people—including four children—and damaging a five-story structure [49].  These incidents illustrate the continued escalation of attacks on civilian targets across Ukraine’s front-line and urban centers [35][45].</w:t>
      </w:r>
    </w:p>
    <w:p>
      <w:r>
        <w:rPr>
          <w:sz w:val="22"/>
        </w:rPr>
        <w:t>Civilian casualties have risen sharply.  The Yarova attacks alone accounted for more than 48 deaths and 38 injuries, with survivors evacuated by volunteers after the strike damaged the village [20][36].  In Kyiv, four children were killed and over ten others injured during a ballistic-missile and drone barrage that also damaged a kindergarten and railway infrastructure [50].  The heavy bombardment of the capital caused power and water outages in 13 locations, forcing residents to seek shelter amid disrupted utilities [49].</w:t>
      </w:r>
    </w:p>
    <w:p>
      <w:r>
        <w:rPr>
          <w:sz w:val="22"/>
        </w:rPr>
        <w:t>Critical systems are increasingly compromised.  The Iskander cruise missile that struck a key government building in Kyiv caused significant damage to at least three floors, while the drone and missile attacks on the city’s outskirts led to widespread power and water outages [35][49].  Damage to a kindergarten, railways, and residential buildings further strains the city’s already fragile utilities network, threatening essential services for civilians in proximity to the front line [50].</w:t>
      </w:r>
    </w:p>
    <w:p>
      <w:r>
        <w:rPr>
          <w:sz w:val="22"/>
        </w:rPr>
        <w:t>Humanitarian operations face severe constraints.  The UN’s humanitarian sector is underfunded, with only 19 % of the $44 billion needed for global crises secured in 2025, leading to closures and a 20-25 % reduction in OCHA staff over the past year [9].  In Ukraine, these funding gaps coincide with escalating risks to aid workers, who have suffered over 270 deaths in 2025 alone [9].</w:t>
      </w:r>
    </w:p>
    <w:p>
      <w:r>
        <w:rPr>
          <w:sz w:val="22"/>
        </w:rPr>
        <w:t>Given the continued frequency and scale of Russian aerial attacks—including the largest drone assault on Kyiv in two weeks—short-term outages and reduced clinic capacity are likely to persist, further jeopardizing civilian protection and access to essential services [35][45].  Overall, humanitarian conditions remain fragile, with civilians in both Donetsk and Kyiv facing elevated risk from ongoing strikes and disrupted infrastructure [20][49].</w:t>
      </w:r>
    </w:p>
    <w:p>
      <w:r>
        <w:br w:type="page"/>
      </w:r>
    </w:p>
    <w:p>
      <w:pPr>
        <w:pStyle w:val="Heading1"/>
      </w:pPr>
      <w:r>
        <w:t>Ongoing hostilities &amp; Strikes</w:t>
      </w:r>
    </w:p>
    <w:tbl>
      <w:tblPr>
        <w:tblW w:type="auto" w:w="0"/>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Borders>
              <w:bottom w:val="single" w:sz="8" w:color="000000"/>
            </w:tcBorders>
          </w:tcPr>
          <w:p>
            <w:r>
              <w:rPr>
                <w:b/>
              </w:rPr>
              <w:t>Evidence</w:t>
            </w:r>
          </w:p>
        </w:tc>
        <w:tc>
          <w:tcPr>
            <w:tcW w:type="dxa" w:w="4320"/>
            <w:tcBorders>
              <w:bottom w:val="single" w:sz="8" w:color="000000"/>
            </w:tcBorders>
          </w:tcPr>
          <w:p>
            <w:r>
              <w:rPr>
                <w:b/>
              </w:rPr>
              <w:t>Key points</w:t>
            </w:r>
          </w:p>
        </w:tc>
      </w:tr>
      <w:tr>
        <w:tc>
          <w:tcPr>
            <w:tcW w:type="dxa" w:w="4320"/>
            <w:tcBorders>
              <w:bottom w:val="single" w:sz="8" w:color="000000"/>
            </w:tcBorders>
          </w:tcPr>
          <w:p>
            <w:hyperlink r:id="rId11">
              <w:r>
                <w:rPr>
                  <w:color w:val="0000FF"/>
                  <w:u w:val="single"/>
                </w:rPr>
                <w:t>Ukraine war briefing: Zelenskyy tells allies ‘stop looking for excuses’ on sanctions as Russian drone flies over Romania | Russia | The Guardian</w:t>
              </w:r>
            </w:hyperlink>
          </w:p>
          <w:p>
            <w:r>
              <w:t xml:space="preserve">— </w:t>
            </w:r>
            <w:hyperlink r:id="rId11">
              <w:r>
                <w:rPr>
                  <w:color w:val="0000FF"/>
                  <w:u w:val="single"/>
                </w:rPr>
                <w:t>Theguardian</w:t>
              </w:r>
            </w:hyperlink>
          </w:p>
          <w:p>
            <w:r>
              <w:t>2025-09-14</w:t>
            </w:r>
          </w:p>
        </w:tc>
        <w:tc>
          <w:tcPr>
            <w:tcW w:type="dxa" w:w="4320"/>
            <w:tcBorders>
              <w:bottom w:val="single" w:sz="8" w:color="000000"/>
            </w:tcBorders>
          </w:tcPr>
          <w:p>
            <w:r>
              <w:t>On day 1,299 of the war, Ukrainian President Zelenskyy urged allies to accelerate sanctions against Russia, warning of an "obvious expansion of the war" following a Russian drone's entry into Romanian airspace. The drone breached Romanian airspace during a Russian attack on infrastructure in Ukraine, prompting Romania to deploy F-16 fighter jets. [13]</w:t>
            </w:r>
          </w:p>
        </w:tc>
      </w:tr>
      <w:tr>
        <w:tc>
          <w:tcPr>
            <w:tcW w:type="dxa" w:w="4320"/>
            <w:tcBorders>
              <w:bottom w:val="single" w:sz="8" w:color="000000"/>
            </w:tcBorders>
          </w:tcPr>
          <w:p>
            <w:hyperlink r:id="rId12">
              <w:r>
                <w:rPr>
                  <w:color w:val="0000FF"/>
                  <w:u w:val="single"/>
                </w:rPr>
                <w:t>Ukraine war briefing: Poland’s allies decry ‘flagrant violation’; Warsaw sends troops to border to monitor Belarus drills | Ukraine | The Guardian</w:t>
              </w:r>
            </w:hyperlink>
          </w:p>
          <w:p>
            <w:r>
              <w:t xml:space="preserve">— </w:t>
            </w:r>
            <w:hyperlink r:id="rId12">
              <w:r>
                <w:rPr>
                  <w:color w:val="0000FF"/>
                  <w:u w:val="single"/>
                </w:rPr>
                <w:t>Theguardian</w:t>
              </w:r>
            </w:hyperlink>
          </w:p>
          <w:p>
            <w:r>
              <w:t>2025-09-13</w:t>
            </w:r>
          </w:p>
        </w:tc>
        <w:tc>
          <w:tcPr>
            <w:tcW w:type="dxa" w:w="4320"/>
            <w:tcBorders>
              <w:bottom w:val="single" w:sz="8" w:color="000000"/>
            </w:tcBorders>
          </w:tcPr>
          <w:p>
            <w:r>
              <w:t>On Friday, Poland and approximately 40 allies condemned Russian drone incursions into Polish airspace, urging Moscow to cease such actions and respect international law. [18]</w:t>
            </w:r>
          </w:p>
        </w:tc>
      </w:tr>
      <w:tr>
        <w:tc>
          <w:tcPr>
            <w:tcW w:type="dxa" w:w="4320"/>
            <w:tcBorders>
              <w:bottom w:val="single" w:sz="8" w:color="000000"/>
            </w:tcBorders>
          </w:tcPr>
          <w:p>
            <w:hyperlink r:id="rId13">
              <w:r>
                <w:rPr>
                  <w:color w:val="0000FF"/>
                  <w:u w:val="single"/>
                </w:rPr>
                <w:t>Prince Harry makes surprise visit to Ukraine pledging support for thousands injured in war | Prince Harry | The Guardian</w:t>
              </w:r>
            </w:hyperlink>
          </w:p>
          <w:p>
            <w:r>
              <w:t xml:space="preserve">— </w:t>
            </w:r>
            <w:hyperlink r:id="rId13">
              <w:r>
                <w:rPr>
                  <w:color w:val="0000FF"/>
                  <w:u w:val="single"/>
                </w:rPr>
                <w:t>Theguardian</w:t>
              </w:r>
            </w:hyperlink>
          </w:p>
          <w:p>
            <w:r>
              <w:t>2025-09-12</w:t>
            </w:r>
          </w:p>
        </w:tc>
        <w:tc>
          <w:tcPr>
            <w:tcW w:type="dxa" w:w="4320"/>
            <w:tcBorders>
              <w:bottom w:val="single" w:sz="8" w:color="000000"/>
            </w:tcBorders>
          </w:tcPr>
          <w:p>
            <w:r>
              <w:t>Prince Harry visited Ukraine at the Ukrainian government's invitation to pledge support for thousands of wounded individuals, with his Invictus Games Foundation planning new rehabilitation initiatives. [27]</w:t>
            </w:r>
          </w:p>
        </w:tc>
      </w:tr>
      <w:tr>
        <w:tc>
          <w:tcPr>
            <w:tcW w:type="dxa" w:w="4320"/>
            <w:tcBorders>
              <w:bottom w:val="single" w:sz="8" w:color="000000"/>
            </w:tcBorders>
          </w:tcPr>
          <w:p>
            <w:hyperlink r:id="rId14">
              <w:r>
                <w:rPr>
                  <w:color w:val="0000FF"/>
                  <w:u w:val="single"/>
                </w:rPr>
                <w:t>Prince Harry lays wreath to Ukrainian war dead on surprise visit to Kyiv | Ukraine | The Guardian</w:t>
              </w:r>
            </w:hyperlink>
          </w:p>
          <w:p>
            <w:r>
              <w:t xml:space="preserve">— </w:t>
            </w:r>
            <w:hyperlink r:id="rId14">
              <w:r>
                <w:rPr>
                  <w:color w:val="0000FF"/>
                  <w:u w:val="single"/>
                </w:rPr>
                <w:t>Theguardian</w:t>
              </w:r>
            </w:hyperlink>
          </w:p>
          <w:p>
            <w:r>
              <w:t>2025-09-12</w:t>
            </w:r>
          </w:p>
        </w:tc>
        <w:tc>
          <w:tcPr>
            <w:tcW w:type="dxa" w:w="4320"/>
            <w:tcBorders>
              <w:bottom w:val="single" w:sz="8" w:color="000000"/>
            </w:tcBorders>
          </w:tcPr>
          <w:p>
            <w:r>
              <w:t>Prince Harry made a surprise visit to Kyiv, laying a wreath at a growing memorial in Maidan Square for Ukrainian soldiers killed in the three-year war against Russia. [21]</w:t>
            </w:r>
          </w:p>
        </w:tc>
      </w:tr>
      <w:tr>
        <w:tc>
          <w:tcPr>
            <w:tcW w:type="dxa" w:w="4320"/>
            <w:tcBorders>
              <w:bottom w:val="single" w:sz="8" w:color="000000"/>
            </w:tcBorders>
          </w:tcPr>
          <w:p>
            <w:hyperlink r:id="rId15">
              <w:r>
                <w:rPr>
                  <w:color w:val="0000FF"/>
                  <w:u w:val="single"/>
                </w:rPr>
                <w:t>At least two killed in Russian attack on Zaporizhzhia in Ukraine – video | Russia | The Guardian</w:t>
              </w:r>
            </w:hyperlink>
          </w:p>
          <w:p>
            <w:r>
              <w:t xml:space="preserve">— </w:t>
            </w:r>
            <w:hyperlink r:id="rId15">
              <w:r>
                <w:rPr>
                  <w:color w:val="0000FF"/>
                  <w:u w:val="single"/>
                </w:rPr>
                <w:t>Theguardian</w:t>
              </w:r>
            </w:hyperlink>
          </w:p>
          <w:p>
            <w:r>
              <w:t>2025-09-16</w:t>
            </w:r>
          </w:p>
        </w:tc>
        <w:tc>
          <w:tcPr>
            <w:tcW w:type="dxa" w:w="4320"/>
            <w:tcBorders>
              <w:bottom w:val="single" w:sz="8" w:color="000000"/>
            </w:tcBorders>
          </w:tcPr>
          <w:p>
            <w:r>
              <w:t>A Russian attack on Zaporizhzhia, Ukraine, resulted in at least two fatalities and 13 injuries, including children, and caused numerous fires. Separately, a drone strike on a university building in Kharkiv injured at least three people. [2]</w:t>
            </w:r>
          </w:p>
        </w:tc>
      </w:tr>
      <w:tr>
        <w:tc>
          <w:tcPr>
            <w:tcW w:type="dxa" w:w="4320"/>
            <w:tcBorders>
              <w:bottom w:val="single" w:sz="8" w:color="000000"/>
            </w:tcBorders>
          </w:tcPr>
          <w:p>
            <w:hyperlink r:id="rId16">
              <w:r>
                <w:rPr>
                  <w:color w:val="0000FF"/>
                  <w:u w:val="single"/>
                </w:rPr>
                <w:t>Ukraine war briefing: ‘Wasn’t a mistake’ – Poland’s reply after Trump speculates on drones | Ukraine | The Guardian</w:t>
              </w:r>
            </w:hyperlink>
          </w:p>
          <w:p>
            <w:r>
              <w:t xml:space="preserve">— </w:t>
            </w:r>
            <w:hyperlink r:id="rId16">
              <w:r>
                <w:rPr>
                  <w:color w:val="0000FF"/>
                  <w:u w:val="single"/>
                </w:rPr>
                <w:t>Theguardian</w:t>
              </w:r>
            </w:hyperlink>
          </w:p>
          <w:p>
            <w:r>
              <w:t>2025-09-12</w:t>
            </w:r>
          </w:p>
        </w:tc>
        <w:tc>
          <w:tcPr>
            <w:tcW w:type="dxa" w:w="4320"/>
            <w:tcBorders>
              <w:bottom w:val="single" w:sz="8" w:color="000000"/>
            </w:tcBorders>
          </w:tcPr>
          <w:p>
            <w:r>
              <w:t>Poland maintains that Russia's recent drone incursion into Ukraine was not a mistake, a position affirmed by its foreign affairs minister. [28]</w:t>
            </w:r>
          </w:p>
        </w:tc>
      </w:tr>
      <w:tr>
        <w:tc>
          <w:tcPr>
            <w:tcW w:type="dxa" w:w="4320"/>
            <w:tcBorders>
              <w:bottom w:val="single" w:sz="8" w:color="000000"/>
            </w:tcBorders>
          </w:tcPr>
          <w:p>
            <w:hyperlink r:id="rId17">
              <w:r>
                <w:rPr>
                  <w:color w:val="0000FF"/>
                  <w:u w:val="single"/>
                </w:rPr>
                <w:t>New Drone Attacks After Ukraine Hits Oil Facilities Deep Inside Russia</w:t>
              </w:r>
            </w:hyperlink>
          </w:p>
          <w:p>
            <w:r>
              <w:t xml:space="preserve">— </w:t>
            </w:r>
            <w:hyperlink r:id="rId17">
              <w:r>
                <w:rPr>
                  <w:color w:val="0000FF"/>
                  <w:u w:val="single"/>
                </w:rPr>
                <w:t>Rferl</w:t>
              </w:r>
            </w:hyperlink>
          </w:p>
          <w:p>
            <w:r>
              <w:t>2025-09-13</w:t>
            </w:r>
          </w:p>
        </w:tc>
        <w:tc>
          <w:tcPr>
            <w:tcW w:type="dxa" w:w="4320"/>
            <w:tcBorders>
              <w:bottom w:val="single" w:sz="8" w:color="000000"/>
            </w:tcBorders>
          </w:tcPr>
          <w:p>
            <w:r>
              <w:t>Separately, a man was killed in an artillery strike in Kherson and another wounded by a Russian drone in Zaporizhzhya. Romania's airspace was briefly violated by a Russian drone on September 13, which was intercepted by Romanian F-16 jets but not engaged. [14]</w:t>
            </w:r>
          </w:p>
        </w:tc>
      </w:tr>
      <w:tr>
        <w:tc>
          <w:tcPr>
            <w:tcW w:type="dxa" w:w="4320"/>
            <w:tcBorders>
              <w:bottom w:val="single" w:sz="8" w:color="000000"/>
            </w:tcBorders>
          </w:tcPr>
          <w:p>
            <w:hyperlink r:id="rId18">
              <w:r>
                <w:rPr>
                  <w:color w:val="0000FF"/>
                  <w:u w:val="single"/>
                </w:rPr>
                <w:t>Russia Launches Largest-Ever Drone Attack in Ukraine War - The New York Times</w:t>
              </w:r>
            </w:hyperlink>
          </w:p>
          <w:p>
            <w:r>
              <w:t xml:space="preserve">— </w:t>
            </w:r>
            <w:hyperlink r:id="rId18">
              <w:r>
                <w:rPr>
                  <w:color w:val="0000FF"/>
                  <w:u w:val="single"/>
                </w:rPr>
                <w:t>Nytimes</w:t>
              </w:r>
            </w:hyperlink>
          </w:p>
          <w:p>
            <w:r>
              <w:t>2025-09-07</w:t>
            </w:r>
          </w:p>
        </w:tc>
        <w:tc>
          <w:tcPr>
            <w:tcW w:type="dxa" w:w="4320"/>
            <w:tcBorders>
              <w:bottom w:val="single" w:sz="8" w:color="000000"/>
            </w:tcBorders>
          </w:tcPr>
          <w:p>
            <w:r>
              <w:t>The full extent of infrastructure damage and casualties remains to be determined, but the attack underscores the continued impact of the conflict on Ukrainian infrastructure. [41]</w:t>
            </w:r>
          </w:p>
        </w:tc>
      </w:tr>
      <w:tr>
        <w:tc>
          <w:tcPr>
            <w:tcW w:type="dxa" w:w="4320"/>
            <w:tcBorders>
              <w:bottom w:val="single" w:sz="8" w:color="000000"/>
            </w:tcBorders>
          </w:tcPr>
          <w:p>
            <w:hyperlink r:id="rId19">
              <w:r>
                <w:rPr>
                  <w:color w:val="0000FF"/>
                  <w:u w:val="single"/>
                </w:rPr>
                <w:t>Quiet Night In Ukraine As Zelenskyy Jokes US Envoy Protects Kyiv</w:t>
              </w:r>
            </w:hyperlink>
          </w:p>
          <w:p>
            <w:r>
              <w:t xml:space="preserve">— </w:t>
            </w:r>
            <w:hyperlink r:id="rId19">
              <w:r>
                <w:rPr>
                  <w:color w:val="0000FF"/>
                  <w:u w:val="single"/>
                </w:rPr>
                <w:t>Rferl</w:t>
              </w:r>
            </w:hyperlink>
          </w:p>
          <w:p>
            <w:r>
              <w:t>2025-09-13</w:t>
            </w:r>
          </w:p>
        </w:tc>
        <w:tc>
          <w:tcPr>
            <w:tcW w:type="dxa" w:w="4320"/>
            <w:tcBorders>
              <w:bottom w:val="single" w:sz="8" w:color="000000"/>
            </w:tcBorders>
          </w:tcPr>
          <w:p>
            <w:r>
              <w:t>On September 13, Russian forces conducted limited attacks on Ukraine using drones and guided bombs, including one Iskander-M ballistic missile and 164 drones (Shahed and Geran models). A Russian drone strike on September 12 near Sumy resulted in three fatalities and five injuries. [17]</w:t>
            </w:r>
          </w:p>
        </w:tc>
      </w:tr>
      <w:tr>
        <w:tc>
          <w:tcPr>
            <w:tcW w:type="dxa" w:w="4320"/>
            <w:tcBorders>
              <w:bottom w:val="single" w:sz="8" w:color="000000"/>
            </w:tcBorders>
          </w:tcPr>
          <w:p>
            <w:hyperlink r:id="rId20">
              <w:r>
                <w:rPr>
                  <w:color w:val="0000FF"/>
                  <w:u w:val="single"/>
                </w:rPr>
                <w:t>Ukraine: Russian strike on village kills over 20, mostly pensioners | UN News</w:t>
              </w:r>
            </w:hyperlink>
          </w:p>
          <w:p>
            <w:r>
              <w:t xml:space="preserve">— </w:t>
            </w:r>
            <w:hyperlink r:id="rId20">
              <w:r>
                <w:rPr>
                  <w:color w:val="0000FF"/>
                  <w:u w:val="single"/>
                </w:rPr>
                <w:t>News</w:t>
              </w:r>
            </w:hyperlink>
          </w:p>
          <w:p>
            <w:r>
              <w:t>2025-09-09</w:t>
            </w:r>
          </w:p>
        </w:tc>
        <w:tc>
          <w:tcPr>
            <w:tcW w:type="dxa" w:w="4320"/>
            <w:tcBorders>
              <w:bottom w:val="single" w:sz="8" w:color="000000"/>
            </w:tcBorders>
          </w:tcPr>
          <w:p>
            <w:r>
              <w:t>On Tuesday, a Russian airstrike on a Ukrainian village in Donetsk killed over 20 people, primarily elderly civilians collecting pension payments, and injured nearly 20 others. Over 800 drones and missiles were launched by Russia in the latest attack, one of the largest since February 2022. [38]</w:t>
            </w:r>
          </w:p>
        </w:tc>
      </w:tr>
      <w:tr>
        <w:tc>
          <w:tcPr>
            <w:tcW w:type="dxa" w:w="4320"/>
            <w:tcBorders>
              <w:bottom w:val="single" w:sz="8" w:color="000000"/>
            </w:tcBorders>
          </w:tcPr>
          <w:p>
            <w:hyperlink r:id="rId21">
              <w:r>
                <w:rPr>
                  <w:color w:val="0000FF"/>
                  <w:u w:val="single"/>
                </w:rPr>
                <w:t>Zelenskyy: Putin told Trump that Donbas would fall in ‘3 to 4 months’ – POLITICO</w:t>
              </w:r>
            </w:hyperlink>
          </w:p>
          <w:p>
            <w:r>
              <w:t xml:space="preserve">— </w:t>
            </w:r>
            <w:hyperlink r:id="rId21">
              <w:r>
                <w:rPr>
                  <w:color w:val="0000FF"/>
                  <w:u w:val="single"/>
                </w:rPr>
                <w:t>Politico</w:t>
              </w:r>
            </w:hyperlink>
          </w:p>
          <w:p>
            <w:r>
              <w:t>2025-09-09</w:t>
            </w:r>
          </w:p>
        </w:tc>
        <w:tc>
          <w:tcPr>
            <w:tcW w:type="dxa" w:w="4320"/>
            <w:tcBorders>
              <w:bottom w:val="single" w:sz="8" w:color="000000"/>
            </w:tcBorders>
          </w:tcPr>
          <w:p>
            <w:r>
              <w:t>He condemned a recent Russian strike on civilians in the Donetsk region, calling it "frankly brutal," and criticized the exclusion of Ukraine from a peace plan presented by Putin to Trump. [37]</w:t>
            </w:r>
          </w:p>
        </w:tc>
      </w:tr>
      <w:tr>
        <w:tc>
          <w:tcPr>
            <w:tcW w:type="dxa" w:w="4320"/>
            <w:tcBorders>
              <w:bottom w:val="single" w:sz="8" w:color="000000"/>
            </w:tcBorders>
          </w:tcPr>
          <w:p>
            <w:hyperlink r:id="rId22">
              <w:r>
                <w:rPr>
                  <w:color w:val="0000FF"/>
                  <w:u w:val="single"/>
                </w:rPr>
                <w:t>NATO faces pressure for Ukraine no-fly zone as Trump seeks peace deal | Fox News</w:t>
              </w:r>
            </w:hyperlink>
          </w:p>
          <w:p>
            <w:r>
              <w:t xml:space="preserve">— </w:t>
            </w:r>
            <w:hyperlink r:id="rId22">
              <w:r>
                <w:rPr>
                  <w:color w:val="0000FF"/>
                  <w:u w:val="single"/>
                </w:rPr>
                <w:t>Foxnews</w:t>
              </w:r>
            </w:hyperlink>
          </w:p>
          <w:p>
            <w:r>
              <w:t>2025-09-16</w:t>
            </w:r>
          </w:p>
        </w:tc>
        <w:tc>
          <w:tcPr>
            <w:tcW w:type="dxa" w:w="4320"/>
            <w:tcBorders>
              <w:bottom w:val="single" w:sz="8" w:color="000000"/>
            </w:tcBorders>
          </w:tcPr>
          <w:p>
            <w:r>
              <w:t>NATO is facing pressure, particularly from Poland, to enforce a no-fly zone over Ukraine to mitigate Russian aerial bombardments. [1]</w:t>
            </w:r>
          </w:p>
        </w:tc>
      </w:tr>
      <w:tr>
        <w:tc>
          <w:tcPr>
            <w:tcW w:type="dxa" w:w="4320"/>
            <w:tcBorders>
              <w:bottom w:val="single" w:sz="8" w:color="000000"/>
            </w:tcBorders>
          </w:tcPr>
          <w:p>
            <w:hyperlink r:id="rId23">
              <w:r>
                <w:rPr>
                  <w:color w:val="0000FF"/>
                  <w:u w:val="single"/>
                </w:rPr>
                <w:t>Finding strength amid sleepless nights: Ukraine’s hidden mental health toll | UN News</w:t>
              </w:r>
            </w:hyperlink>
          </w:p>
          <w:p>
            <w:r>
              <w:t xml:space="preserve">— </w:t>
            </w:r>
            <w:hyperlink r:id="rId23">
              <w:r>
                <w:rPr>
                  <w:color w:val="0000FF"/>
                  <w:u w:val="single"/>
                </w:rPr>
                <w:t>News</w:t>
              </w:r>
            </w:hyperlink>
          </w:p>
          <w:p>
            <w:r>
              <w:t>2025-09-03</w:t>
            </w:r>
          </w:p>
        </w:tc>
        <w:tc>
          <w:tcPr>
            <w:tcW w:type="dxa" w:w="4320"/>
            <w:tcBorders>
              <w:bottom w:val="single" w:sz="8" w:color="000000"/>
            </w:tcBorders>
          </w:tcPr>
          <w:p>
            <w:r>
              <w:t>The conflict, ongoing for 11 years since its inception, has resulted in constant shelling and air raid sirens, particularly in Kyiv, which experienced deadly attacks last week. [46]</w:t>
            </w:r>
          </w:p>
        </w:tc>
      </w:tr>
      <w:tr>
        <w:tc>
          <w:tcPr>
            <w:tcW w:type="dxa" w:w="4320"/>
            <w:tcBorders>
              <w:bottom w:val="single" w:sz="8" w:color="000000"/>
            </w:tcBorders>
          </w:tcPr>
          <w:p>
            <w:hyperlink r:id="rId24">
              <w:r>
                <w:rPr>
                  <w:color w:val="0000FF"/>
                  <w:u w:val="single"/>
                </w:rPr>
                <w:t>Prince Harry makes surprise visit to Ukraine in support of wounded troops : NPR</w:t>
              </w:r>
            </w:hyperlink>
          </w:p>
          <w:p>
            <w:r>
              <w:t xml:space="preserve">— </w:t>
            </w:r>
            <w:hyperlink r:id="rId24">
              <w:r>
                <w:rPr>
                  <w:color w:val="0000FF"/>
                  <w:u w:val="single"/>
                </w:rPr>
                <w:t>Npr</w:t>
              </w:r>
            </w:hyperlink>
          </w:p>
          <w:p>
            <w:r>
              <w:t>2025-09-12</w:t>
            </w:r>
          </w:p>
        </w:tc>
        <w:tc>
          <w:tcPr>
            <w:tcW w:type="dxa" w:w="4320"/>
            <w:tcBorders>
              <w:bottom w:val="single" w:sz="8" w:color="000000"/>
            </w:tcBorders>
          </w:tcPr>
          <w:p>
            <w:r>
              <w:t>The Archewell Foundation, co-founded by Prince Harry and Meghan Markle, donated $500,000 to support medical evacuations and prosthetics for injured Ukrainians. [25]</w:t>
            </w:r>
          </w:p>
        </w:tc>
      </w:tr>
      <w:tr>
        <w:tc>
          <w:tcPr>
            <w:tcW w:type="dxa" w:w="4320"/>
            <w:tcBorders>
              <w:bottom w:val="single" w:sz="8" w:color="000000"/>
            </w:tcBorders>
          </w:tcPr>
          <w:p>
            <w:hyperlink r:id="rId25">
              <w:r>
                <w:rPr>
                  <w:color w:val="0000FF"/>
                  <w:u w:val="single"/>
                </w:rPr>
                <w:t>Ukraine war briefing: Railway attacks disrupt Russian supply lines | Ukraine | The Guardian</w:t>
              </w:r>
            </w:hyperlink>
          </w:p>
          <w:p>
            <w:r>
              <w:t xml:space="preserve">— </w:t>
            </w:r>
            <w:hyperlink r:id="rId25">
              <w:r>
                <w:rPr>
                  <w:color w:val="0000FF"/>
                  <w:u w:val="single"/>
                </w:rPr>
                <w:t>Theguardian</w:t>
              </w:r>
            </w:hyperlink>
          </w:p>
          <w:p>
            <w:r>
              <w:t>2025-09-15</w:t>
            </w:r>
          </w:p>
        </w:tc>
        <w:tc>
          <w:tcPr>
            <w:tcW w:type="dxa" w:w="4320"/>
            <w:tcBorders>
              <w:bottom w:val="single" w:sz="8" w:color="000000"/>
            </w:tcBorders>
          </w:tcPr>
          <w:p>
            <w:r>
              <w:t>On September 11, Ukraine conducted drone and missile attacks targeting Russian infrastructure, including railway lines in the Kharkiv and Sumy areas, disrupting Russian supply lines and resulting in the death of three Russian national guard officers in a railway attack in the Oryol region. A Ukrainian drone attack also targeted a Russian chemicals factory in the Perm region, and another drone strike set a Russian oil refinery on fire. [11]</w:t>
            </w:r>
          </w:p>
        </w:tc>
      </w:tr>
      <w:tr>
        <w:tc>
          <w:tcPr>
            <w:tcW w:type="dxa" w:w="4320"/>
            <w:tcBorders>
              <w:bottom w:val="single" w:sz="8" w:color="000000"/>
            </w:tcBorders>
          </w:tcPr>
          <w:p>
            <w:hyperlink r:id="rId26">
              <w:r>
                <w:rPr>
                  <w:color w:val="0000FF"/>
                  <w:u w:val="single"/>
                </w:rPr>
                <w:t>On The Front Line, Ukrainian Drone Crew Hunts Russian Troops</w:t>
              </w:r>
            </w:hyperlink>
          </w:p>
          <w:p>
            <w:r>
              <w:t xml:space="preserve">— </w:t>
            </w:r>
            <w:hyperlink r:id="rId26">
              <w:r>
                <w:rPr>
                  <w:color w:val="0000FF"/>
                  <w:u w:val="single"/>
                </w:rPr>
                <w:t>Rferl</w:t>
              </w:r>
            </w:hyperlink>
          </w:p>
          <w:p>
            <w:r>
              <w:t>2025-09-10</w:t>
            </w:r>
          </w:p>
        </w:tc>
        <w:tc>
          <w:tcPr>
            <w:tcW w:type="dxa" w:w="4320"/>
            <w:tcBorders>
              <w:bottom w:val="single" w:sz="8" w:color="000000"/>
            </w:tcBorders>
          </w:tcPr>
          <w:p>
            <w:r>
              <w:t>In Ukraine's Dnipropetrovsk region, a Ukrainian reconnaissance team assisted in locating a Russian artillery gun, guiding a drone strike against it. [31]</w:t>
            </w:r>
          </w:p>
        </w:tc>
      </w:tr>
      <w:tr>
        <w:tc>
          <w:tcPr>
            <w:tcW w:type="dxa" w:w="4320"/>
            <w:tcBorders>
              <w:bottom w:val="single" w:sz="8" w:color="000000"/>
            </w:tcBorders>
          </w:tcPr>
          <w:p>
            <w:hyperlink r:id="rId27">
              <w:r>
                <w:rPr>
                  <w:color w:val="0000FF"/>
                  <w:u w:val="single"/>
                </w:rPr>
                <w:t>Ukraine’s push to sell arms to Europe runs up against export ban – POLITICO</w:t>
              </w:r>
            </w:hyperlink>
          </w:p>
          <w:p>
            <w:r>
              <w:t xml:space="preserve">— </w:t>
            </w:r>
            <w:hyperlink r:id="rId27">
              <w:r>
                <w:rPr>
                  <w:color w:val="0000FF"/>
                  <w:u w:val="single"/>
                </w:rPr>
                <w:t>Politico</w:t>
              </w:r>
            </w:hyperlink>
          </w:p>
          <w:p>
            <w:r>
              <w:t>2025-09-12</w:t>
            </w:r>
          </w:p>
        </w:tc>
        <w:tc>
          <w:tcPr>
            <w:tcW w:type="dxa" w:w="4320"/>
            <w:tcBorders>
              <w:bottom w:val="single" w:sz="8" w:color="000000"/>
            </w:tcBorders>
          </w:tcPr>
          <w:p>
            <w:r>
              <w:t>A recent survey indicates that 97% of Ukrainian private military manufacturers are awaiting a change in policy to begin exporting to partner countries. [22]</w:t>
            </w:r>
          </w:p>
        </w:tc>
      </w:tr>
      <w:tr>
        <w:tc>
          <w:tcPr>
            <w:tcW w:type="dxa" w:w="4320"/>
            <w:tcBorders>
              <w:bottom w:val="single" w:sz="8" w:color="000000"/>
            </w:tcBorders>
          </w:tcPr>
          <w:p>
            <w:hyperlink r:id="rId28">
              <w:r>
                <w:rPr>
                  <w:color w:val="0000FF"/>
                  <w:u w:val="single"/>
                </w:rPr>
                <w:t>UK imposes 100 new sanctions targeting Russia’s revenues and military supplies | Foreign policy | The Guardian</w:t>
              </w:r>
            </w:hyperlink>
          </w:p>
          <w:p>
            <w:r>
              <w:t xml:space="preserve">— </w:t>
            </w:r>
            <w:hyperlink r:id="rId28">
              <w:r>
                <w:rPr>
                  <w:color w:val="0000FF"/>
                  <w:u w:val="single"/>
                </w:rPr>
                <w:t>Theguardian</w:t>
              </w:r>
            </w:hyperlink>
          </w:p>
          <w:p>
            <w:r>
              <w:t>2025-09-12</w:t>
            </w:r>
          </w:p>
        </w:tc>
        <w:tc>
          <w:tcPr>
            <w:tcW w:type="dxa" w:w="4320"/>
            <w:tcBorders>
              <w:bottom w:val="single" w:sz="8" w:color="000000"/>
            </w:tcBorders>
          </w:tcPr>
          <w:p>
            <w:r>
              <w:t>This action follows Russia's launch of its largest air attack of the war against Ukraine, involving over 800 missiles and drones in a single night. [26]</w:t>
            </w:r>
          </w:p>
        </w:tc>
      </w:tr>
      <w:tr>
        <w:tc>
          <w:tcPr>
            <w:tcW w:type="dxa" w:w="4320"/>
            <w:tcBorders>
              <w:bottom w:val="single" w:sz="8" w:color="000000"/>
            </w:tcBorders>
          </w:tcPr>
          <w:p>
            <w:hyperlink r:id="rId29">
              <w:r>
                <w:rPr>
                  <w:color w:val="0000FF"/>
                  <w:u w:val="single"/>
                </w:rPr>
                <w:t>Inside Kyiv government building hit by missile strike</w:t>
              </w:r>
            </w:hyperlink>
          </w:p>
          <w:p>
            <w:r>
              <w:t xml:space="preserve">— </w:t>
            </w:r>
            <w:hyperlink r:id="rId29">
              <w:r>
                <w:rPr>
                  <w:color w:val="0000FF"/>
                  <w:u w:val="single"/>
                </w:rPr>
                <w:t>Bbc</w:t>
              </w:r>
            </w:hyperlink>
          </w:p>
          <w:p>
            <w:r>
              <w:t>2025-09-09</w:t>
            </w:r>
          </w:p>
        </w:tc>
        <w:tc>
          <w:tcPr>
            <w:tcW w:type="dxa" w:w="4320"/>
            <w:tcBorders>
              <w:bottom w:val="single" w:sz="8" w:color="000000"/>
            </w:tcBorders>
          </w:tcPr>
          <w:p>
            <w:r>
              <w:t>On Sunday, Ukraine's main government building in Kyiv sustained significant damage from a missile strike, marking the first such attack since Russia's full-scale invasion began on February 24, 2022. [39]</w:t>
            </w:r>
          </w:p>
        </w:tc>
      </w:tr>
      <w:tr>
        <w:tc>
          <w:tcPr>
            <w:tcW w:type="dxa" w:w="4320"/>
            <w:tcBorders>
              <w:bottom w:val="single" w:sz="8" w:color="000000"/>
            </w:tcBorders>
          </w:tcPr>
          <w:p>
            <w:hyperlink r:id="rId30">
              <w:r>
                <w:rPr>
                  <w:color w:val="0000FF"/>
                  <w:u w:val="single"/>
                </w:rPr>
                <w:t>Ukraine war briefing: Cheap Shahed-like Gerbera drones used in Poland violation | Ukraine | The Guardian</w:t>
              </w:r>
            </w:hyperlink>
          </w:p>
          <w:p>
            <w:r>
              <w:t xml:space="preserve">— </w:t>
            </w:r>
            <w:hyperlink r:id="rId30">
              <w:r>
                <w:rPr>
                  <w:color w:val="0000FF"/>
                  <w:u w:val="single"/>
                </w:rPr>
                <w:t>Theguardian</w:t>
              </w:r>
            </w:hyperlink>
          </w:p>
          <w:p>
            <w:r>
              <w:t>2025-09-11</w:t>
            </w:r>
          </w:p>
        </w:tc>
        <w:tc>
          <w:tcPr>
            <w:tcW w:type="dxa" w:w="4320"/>
            <w:tcBorders>
              <w:bottom w:val="single" w:sz="8" w:color="000000"/>
            </w:tcBorders>
          </w:tcPr>
          <w:p>
            <w:r>
              <w:t>Russia used cheap Gerbera UAVs, assembled in Russia from Chinese kits, in a recent drone confrontation involving Poland's airspace. [29]</w:t>
            </w:r>
          </w:p>
        </w:tc>
      </w:tr>
      <w:tr>
        <w:tc>
          <w:tcPr>
            <w:tcW w:type="dxa" w:w="4320"/>
            <w:tcBorders>
              <w:bottom w:val="single" w:sz="8" w:color="000000"/>
            </w:tcBorders>
          </w:tcPr>
          <w:p>
            <w:hyperlink r:id="rId31">
              <w:r>
                <w:rPr>
                  <w:color w:val="0000FF"/>
                  <w:u w:val="single"/>
                </w:rPr>
                <w:t>BBC reports from scene of deadly Russian attack on Kyiv</w:t>
              </w:r>
            </w:hyperlink>
          </w:p>
          <w:p>
            <w:r>
              <w:t xml:space="preserve">— </w:t>
            </w:r>
            <w:hyperlink r:id="rId31">
              <w:r>
                <w:rPr>
                  <w:color w:val="0000FF"/>
                  <w:u w:val="single"/>
                </w:rPr>
                <w:t>Bbc</w:t>
              </w:r>
            </w:hyperlink>
          </w:p>
          <w:p>
            <w:r>
              <w:t>2025-08-28</w:t>
            </w:r>
          </w:p>
        </w:tc>
        <w:tc>
          <w:tcPr>
            <w:tcW w:type="dxa" w:w="4320"/>
            <w:tcBorders>
              <w:bottom w:val="single" w:sz="8" w:color="000000"/>
            </w:tcBorders>
          </w:tcPr>
          <w:p>
            <w:r>
              <w:t>On Thursday evening, Russia launched a major attack on Kyiv, resulting in at least 19 deaths, including four children. [48]</w:t>
            </w:r>
          </w:p>
        </w:tc>
      </w:tr>
      <w:tr>
        <w:tc>
          <w:tcPr>
            <w:tcW w:type="dxa" w:w="4320"/>
            <w:tcBorders>
              <w:bottom w:val="single" w:sz="8" w:color="000000"/>
            </w:tcBorders>
          </w:tcPr>
          <w:p>
            <w:hyperlink r:id="rId32">
              <w:r>
                <w:rPr>
                  <w:color w:val="0000FF"/>
                  <w:u w:val="single"/>
                </w:rPr>
                <w:t>Romania says Russian drone incursions pose ‘new challenge’ to Black Sea security | Romania | The Guardian</w:t>
              </w:r>
            </w:hyperlink>
          </w:p>
          <w:p>
            <w:r>
              <w:t xml:space="preserve">— </w:t>
            </w:r>
            <w:hyperlink r:id="rId32">
              <w:r>
                <w:rPr>
                  <w:color w:val="0000FF"/>
                  <w:u w:val="single"/>
                </w:rPr>
                <w:t>Theguardian</w:t>
              </w:r>
            </w:hyperlink>
          </w:p>
          <w:p>
            <w:r>
              <w:t>2025-09-14</w:t>
            </w:r>
          </w:p>
        </w:tc>
        <w:tc>
          <w:tcPr>
            <w:tcW w:type="dxa" w:w="4320"/>
            <w:tcBorders>
              <w:bottom w:val="single" w:sz="8" w:color="000000"/>
            </w:tcBorders>
          </w:tcPr>
          <w:p>
            <w:r>
              <w:t>On Saturday, a Russian Geran drone entered Romanian airspace for approximately 50 minutes while targeting Ukraine, prompting condemnation from Romania's defense ministry. Romania reported the drone in its airspace after detecting it with two F-16 fighter jets, and the incident prompted calls for stronger international sanctions against Russia from both Romania and Ukraine. [12]</w:t>
            </w:r>
          </w:p>
        </w:tc>
      </w:tr>
      <w:tr>
        <w:tc>
          <w:tcPr>
            <w:tcW w:type="dxa" w:w="4320"/>
            <w:tcBorders>
              <w:bottom w:val="single" w:sz="8" w:color="000000"/>
            </w:tcBorders>
          </w:tcPr>
          <w:p>
            <w:hyperlink r:id="rId33">
              <w:r>
                <w:rPr>
                  <w:color w:val="0000FF"/>
                  <w:u w:val="single"/>
                </w:rPr>
                <w:t>Prince Harry makes a surprise visit to Ukraine to support soldiers wounded in Russia's war - CBS News</w:t>
              </w:r>
            </w:hyperlink>
          </w:p>
          <w:p>
            <w:r>
              <w:t xml:space="preserve">— </w:t>
            </w:r>
            <w:hyperlink r:id="rId33">
              <w:r>
                <w:rPr>
                  <w:color w:val="0000FF"/>
                  <w:u w:val="single"/>
                </w:rPr>
                <w:t>Cbsnews</w:t>
              </w:r>
            </w:hyperlink>
          </w:p>
          <w:p>
            <w:r>
              <w:t>2025-09-12</w:t>
            </w:r>
          </w:p>
        </w:tc>
        <w:tc>
          <w:tcPr>
            <w:tcW w:type="dxa" w:w="4320"/>
            <w:tcBorders>
              <w:bottom w:val="single" w:sz="8" w:color="000000"/>
            </w:tcBorders>
          </w:tcPr>
          <w:p>
            <w:r>
              <w:t>He met with 200 veterans and Prime Minister Yulia Svyrydenko, and visited the Superhumans Center in Lviv, an orthopedic clinic treating both military personnel and civilians. The Archewell Foundation, established by Prince Harry and Meghan Markle, donated $500,000 to projects supporting injured children in Ukraine. [24]</w:t>
            </w:r>
          </w:p>
        </w:tc>
      </w:tr>
      <w:tr>
        <w:tc>
          <w:tcPr>
            <w:tcW w:type="dxa" w:w="4320"/>
            <w:tcBorders>
              <w:bottom w:val="single" w:sz="8" w:color="000000"/>
            </w:tcBorders>
          </w:tcPr>
          <w:p>
            <w:hyperlink r:id="rId34">
              <w:r>
                <w:rPr>
                  <w:color w:val="0000FF"/>
                  <w:u w:val="single"/>
                </w:rPr>
                <w:t>Former Ukrainian President Yanukovych loses court battle against EU sanctions – POLITICO</w:t>
              </w:r>
            </w:hyperlink>
          </w:p>
          <w:p>
            <w:r>
              <w:t xml:space="preserve">— </w:t>
            </w:r>
            <w:hyperlink r:id="rId34">
              <w:r>
                <w:rPr>
                  <w:color w:val="0000FF"/>
                  <w:u w:val="single"/>
                </w:rPr>
                <w:t>Politico</w:t>
              </w:r>
            </w:hyperlink>
          </w:p>
          <w:p>
            <w:r>
              <w:t>2025-09-10</w:t>
            </w:r>
          </w:p>
        </w:tc>
        <w:tc>
          <w:tcPr>
            <w:tcW w:type="dxa" w:w="4320"/>
            <w:tcBorders>
              <w:bottom w:val="single" w:sz="8" w:color="000000"/>
            </w:tcBorders>
          </w:tcPr>
          <w:p>
            <w:r>
              <w:t>Former Ukrainian President Viktor Yanukovych's decade-long legal challenge to EU sanctions was dismissed on Wednesday by the General Court of the European Union. [32]</w:t>
            </w:r>
          </w:p>
        </w:tc>
      </w:tr>
      <w:tr>
        <w:tc>
          <w:tcPr>
            <w:tcW w:type="dxa" w:w="4320"/>
            <w:tcBorders>
              <w:bottom w:val="single" w:sz="8" w:color="000000"/>
            </w:tcBorders>
          </w:tcPr>
          <w:p>
            <w:hyperlink r:id="rId35">
              <w:r>
                <w:rPr>
                  <w:color w:val="0000FF"/>
                  <w:u w:val="single"/>
                </w:rPr>
                <w:t>Zelenskyy Calls On Europe To Develop Air Defense After Latest Russian Attack</w:t>
              </w:r>
            </w:hyperlink>
          </w:p>
          <w:p>
            <w:r>
              <w:t xml:space="preserve">— </w:t>
            </w:r>
            <w:hyperlink r:id="rId35">
              <w:r>
                <w:rPr>
                  <w:color w:val="0000FF"/>
                  <w:u w:val="single"/>
                </w:rPr>
                <w:t>Rferl</w:t>
              </w:r>
            </w:hyperlink>
          </w:p>
          <w:p>
            <w:r>
              <w:t>2025-09-16</w:t>
            </w:r>
          </w:p>
        </w:tc>
        <w:tc>
          <w:tcPr>
            <w:tcW w:type="dxa" w:w="4320"/>
            <w:tcBorders>
              <w:bottom w:val="single" w:sz="8" w:color="000000"/>
            </w:tcBorders>
          </w:tcPr>
          <w:p>
            <w:r>
              <w:t>On September 16, President Zelenskyy called for increased European investment in a multilayered air defense system to counter Russian aerial attacks, following a Russian bombardment of Zaporizhzhya that injured at least 13 people, including two children. Since the start of September, Russia has launched over 3,500 drones, nearly 190 missiles, and over 2,500 aerial bombs at Ukraine, targeting residential buildings. [3]</w:t>
            </w:r>
          </w:p>
        </w:tc>
      </w:tr>
      <w:tr>
        <w:tc>
          <w:tcPr>
            <w:tcW w:type="dxa" w:w="4320"/>
            <w:tcBorders>
              <w:bottom w:val="single" w:sz="8" w:color="000000"/>
            </w:tcBorders>
          </w:tcPr>
          <w:p>
            <w:hyperlink r:id="rId36">
              <w:r>
                <w:rPr>
                  <w:color w:val="0000FF"/>
                  <w:u w:val="single"/>
                </w:rPr>
                <w:t>Trump calls on NATO countries to stop buying Russian oil to end Ukraine war - CBS News</w:t>
              </w:r>
            </w:hyperlink>
          </w:p>
          <w:p>
            <w:r>
              <w:t xml:space="preserve">— </w:t>
            </w:r>
            <w:hyperlink r:id="rId36">
              <w:r>
                <w:rPr>
                  <w:color w:val="0000FF"/>
                  <w:u w:val="single"/>
                </w:rPr>
                <w:t>Cbsnews</w:t>
              </w:r>
            </w:hyperlink>
          </w:p>
          <w:p>
            <w:r>
              <w:t>2025-09-13</w:t>
            </w:r>
          </w:p>
        </w:tc>
        <w:tc>
          <w:tcPr>
            <w:tcW w:type="dxa" w:w="4320"/>
            <w:tcBorders>
              <w:bottom w:val="single" w:sz="8" w:color="000000"/>
            </w:tcBorders>
          </w:tcPr>
          <w:p>
            <w:r>
              <w:t>Former President Trump urged NATO countries to cease purchasing Russian oil to pressure Russia to end the Ukraine war, claiming a lack of full commitment from the alliance. [15]</w:t>
            </w:r>
          </w:p>
        </w:tc>
      </w:tr>
      <w:tr>
        <w:tc>
          <w:tcPr>
            <w:tcW w:type="dxa" w:w="4320"/>
            <w:tcBorders>
              <w:bottom w:val="single" w:sz="8" w:color="000000"/>
            </w:tcBorders>
          </w:tcPr>
          <w:p>
            <w:hyperlink r:id="rId37">
              <w:r>
                <w:rPr>
                  <w:color w:val="0000FF"/>
                  <w:u w:val="single"/>
                </w:rPr>
                <w:t>Poland says Russian drones shot down in its airspace during attack on Ukraine - CBS News</w:t>
              </w:r>
            </w:hyperlink>
          </w:p>
          <w:p>
            <w:r>
              <w:t xml:space="preserve">— </w:t>
            </w:r>
            <w:hyperlink r:id="rId37">
              <w:r>
                <w:rPr>
                  <w:color w:val="0000FF"/>
                  <w:u w:val="single"/>
                </w:rPr>
                <w:t>Cbsnews</w:t>
              </w:r>
            </w:hyperlink>
          </w:p>
          <w:p>
            <w:r>
              <w:t>2025-09-11</w:t>
            </w:r>
          </w:p>
        </w:tc>
        <w:tc>
          <w:tcPr>
            <w:tcW w:type="dxa" w:w="4320"/>
            <w:tcBorders>
              <w:bottom w:val="single" w:sz="8" w:color="000000"/>
            </w:tcBorders>
          </w:tcPr>
          <w:p>
            <w:r>
              <w:t>On February 12, Poland announced it shot down Russian drones entering its airspace during an attack on Ukraine, marking the first such intervention by NATO forces in Ukraine. This development follows escalating Russian military operations against Ukraine, with NATO Secretary General Jens Stoltenberg calling it a "precedent for Europe." [30]</w:t>
            </w:r>
          </w:p>
        </w:tc>
      </w:tr>
      <w:tr>
        <w:tc>
          <w:tcPr>
            <w:tcW w:type="dxa" w:w="4320"/>
            <w:tcBorders>
              <w:bottom w:val="single" w:sz="8" w:color="000000"/>
            </w:tcBorders>
          </w:tcPr>
          <w:p>
            <w:hyperlink r:id="rId38">
              <w:r>
                <w:rPr>
                  <w:color w:val="0000FF"/>
                  <w:u w:val="single"/>
                </w:rPr>
                <w:t>Trump tells NATO members to cut off Russia oil : NPR</w:t>
              </w:r>
            </w:hyperlink>
          </w:p>
          <w:p>
            <w:r>
              <w:t xml:space="preserve">— </w:t>
            </w:r>
            <w:hyperlink r:id="rId38">
              <w:r>
                <w:rPr>
                  <w:color w:val="0000FF"/>
                  <w:u w:val="single"/>
                </w:rPr>
                <w:t>Npr</w:t>
              </w:r>
            </w:hyperlink>
          </w:p>
          <w:p>
            <w:r>
              <w:t>2025-09-13</w:t>
            </w:r>
          </w:p>
        </w:tc>
        <w:tc>
          <w:tcPr>
            <w:tcW w:type="dxa" w:w="4320"/>
            <w:tcBorders>
              <w:bottom w:val="single" w:sz="8" w:color="000000"/>
            </w:tcBorders>
          </w:tcPr>
          <w:p>
            <w:r>
              <w:t>On September 13, 2023, President Trump stated that he will only implement further sanctions on Russia over the Ukraine war if NATO members cease purchasing Russian oil. [16]</w:t>
            </w:r>
          </w:p>
        </w:tc>
      </w:tr>
      <w:tr>
        <w:tc>
          <w:tcPr>
            <w:tcW w:type="dxa" w:w="4320"/>
            <w:tcBorders>
              <w:bottom w:val="single" w:sz="8" w:color="000000"/>
            </w:tcBorders>
          </w:tcPr>
          <w:p>
            <w:hyperlink r:id="rId39">
              <w:r>
                <w:rPr>
                  <w:color w:val="0000FF"/>
                  <w:u w:val="single"/>
                </w:rPr>
                <w:t>Watch: BBC at the scene of Ukrainian government building strike</w:t>
              </w:r>
            </w:hyperlink>
          </w:p>
          <w:p>
            <w:r>
              <w:t xml:space="preserve">— </w:t>
            </w:r>
            <w:hyperlink r:id="rId39">
              <w:r>
                <w:rPr>
                  <w:color w:val="0000FF"/>
                  <w:u w:val="single"/>
                </w:rPr>
                <w:t>Bbc</w:t>
              </w:r>
            </w:hyperlink>
          </w:p>
          <w:p>
            <w:r>
              <w:t>2025-09-07</w:t>
            </w:r>
          </w:p>
        </w:tc>
        <w:tc>
          <w:tcPr>
            <w:tcW w:type="dxa" w:w="4320"/>
            <w:tcBorders>
              <w:bottom w:val="single" w:sz="8" w:color="000000"/>
            </w:tcBorders>
          </w:tcPr>
          <w:p>
            <w:r>
              <w:t>Several multi-storey residential buildings were also struck and partially destroyed, resulting in two deaths, including an infant, and 16 injuries. [44]</w:t>
            </w:r>
          </w:p>
        </w:tc>
      </w:tr>
      <w:tr>
        <w:tc>
          <w:tcPr>
            <w:tcW w:type="dxa" w:w="4320"/>
            <w:tcBorders>
              <w:bottom w:val="single" w:sz="8" w:color="000000"/>
            </w:tcBorders>
          </w:tcPr>
          <w:p>
            <w:hyperlink r:id="rId40">
              <w:r>
                <w:rPr>
                  <w:color w:val="0000FF"/>
                  <w:u w:val="single"/>
                </w:rPr>
                <w:t>Poland Says It Shot Down Russian Drones In NATO Airspace, A First In Ukraine War</w:t>
              </w:r>
            </w:hyperlink>
          </w:p>
          <w:p>
            <w:r>
              <w:t xml:space="preserve">— </w:t>
            </w:r>
            <w:hyperlink r:id="rId40">
              <w:r>
                <w:rPr>
                  <w:color w:val="0000FF"/>
                  <w:u w:val="single"/>
                </w:rPr>
                <w:t>Rferl</w:t>
              </w:r>
            </w:hyperlink>
          </w:p>
          <w:p>
            <w:r>
              <w:t>2025-09-10</w:t>
            </w:r>
          </w:p>
        </w:tc>
        <w:tc>
          <w:tcPr>
            <w:tcW w:type="dxa" w:w="4320"/>
            <w:tcBorders>
              <w:bottom w:val="single" w:sz="8" w:color="000000"/>
            </w:tcBorders>
          </w:tcPr>
          <w:p>
            <w:r>
              <w:t>On September 10th, Polish authorities reported that the military scrambled fighter jets and activated air defense systems after Russian drones entered Polish airspace during strikes near the Ukrainian border, marking the first time a NATO nation has intercepted drones in allied airspace since February 2022. [33]</w:t>
            </w:r>
          </w:p>
        </w:tc>
      </w:tr>
      <w:tr>
        <w:tc>
          <w:tcPr>
            <w:tcW w:type="dxa" w:w="4320"/>
            <w:tcBorders>
              <w:bottom w:val="single" w:sz="8" w:color="000000"/>
            </w:tcBorders>
          </w:tcPr>
          <w:p>
            <w:hyperlink r:id="rId41">
              <w:r>
                <w:rPr>
                  <w:color w:val="0000FF"/>
                  <w:u w:val="single"/>
                </w:rPr>
                <w:t>Compromise Reached As EU Approves Blacklist Rollover For 6 Months</w:t>
              </w:r>
            </w:hyperlink>
          </w:p>
          <w:p>
            <w:r>
              <w:t xml:space="preserve">— </w:t>
            </w:r>
            <w:hyperlink r:id="rId41">
              <w:r>
                <w:rPr>
                  <w:color w:val="0000FF"/>
                  <w:u w:val="single"/>
                </w:rPr>
                <w:t>Rferl</w:t>
              </w:r>
            </w:hyperlink>
          </w:p>
          <w:p>
            <w:r>
              <w:t>2025-09-12</w:t>
            </w:r>
          </w:p>
        </w:tc>
        <w:tc>
          <w:tcPr>
            <w:tcW w:type="dxa" w:w="4320"/>
            <w:tcBorders>
              <w:bottom w:val="single" w:sz="8" w:color="000000"/>
            </w:tcBorders>
          </w:tcPr>
          <w:p>
            <w:r>
              <w:t>The European Union has agreed to a six-month rollover of visa bans and asset freezes targeting over 2,600 individuals and entities linked to undermining Ukraine's territorial integrity, a measure initiated after Russia's full-scale invasion three years ago. [23]</w:t>
            </w:r>
          </w:p>
        </w:tc>
      </w:tr>
      <w:tr>
        <w:tc>
          <w:tcPr>
            <w:tcW w:type="dxa" w:w="4320"/>
            <w:tcBorders>
              <w:bottom w:val="single" w:sz="8" w:color="000000"/>
            </w:tcBorders>
          </w:tcPr>
          <w:p>
            <w:hyperlink r:id="rId42">
              <w:r>
                <w:rPr>
                  <w:color w:val="0000FF"/>
                  <w:u w:val="single"/>
                </w:rPr>
                <w:t>IAEA chief urges countries to recommit to nuclear non-proliferation | UN News</w:t>
              </w:r>
            </w:hyperlink>
          </w:p>
          <w:p>
            <w:r>
              <w:t xml:space="preserve">— </w:t>
            </w:r>
            <w:hyperlink r:id="rId42">
              <w:r>
                <w:rPr>
                  <w:color w:val="0000FF"/>
                  <w:u w:val="single"/>
                </w:rPr>
                <w:t>News</w:t>
              </w:r>
            </w:hyperlink>
          </w:p>
          <w:p>
            <w:r>
              <w:t>2025-09-15</w:t>
            </w:r>
          </w:p>
        </w:tc>
        <w:tc>
          <w:tcPr>
            <w:tcW w:type="dxa" w:w="4320"/>
            <w:tcBorders>
              <w:bottom w:val="single" w:sz="8" w:color="000000"/>
            </w:tcBorders>
          </w:tcPr>
          <w:p>
            <w:r>
              <w:t>The IAEA has conducted over 200 missions and maintains a presence at all nuclear power plant sites in Ukraine, which face risks due to the ongoing conflict. [7]</w:t>
            </w:r>
          </w:p>
        </w:tc>
      </w:tr>
      <w:tr>
        <w:tc>
          <w:tcPr>
            <w:tcW w:type="dxa" w:w="4320"/>
            <w:tcBorders>
              <w:bottom w:val="single" w:sz="8" w:color="000000"/>
            </w:tcBorders>
          </w:tcPr>
          <w:p>
            <w:hyperlink r:id="rId43">
              <w:r>
                <w:rPr>
                  <w:color w:val="0000FF"/>
                  <w:u w:val="single"/>
                </w:rPr>
                <w:t>Trump finally calls Russia the ‘aggressor’ in war on Ukraine – POLITICO</w:t>
              </w:r>
            </w:hyperlink>
          </w:p>
          <w:p>
            <w:r>
              <w:t xml:space="preserve">— </w:t>
            </w:r>
            <w:hyperlink r:id="rId43">
              <w:r>
                <w:rPr>
                  <w:color w:val="0000FF"/>
                  <w:u w:val="single"/>
                </w:rPr>
                <w:t>Politico</w:t>
              </w:r>
            </w:hyperlink>
          </w:p>
          <w:p>
            <w:r>
              <w:t>2025-09-15</w:t>
            </w:r>
          </w:p>
        </w:tc>
        <w:tc>
          <w:tcPr>
            <w:tcW w:type="dxa" w:w="4320"/>
            <w:tcBorders>
              <w:bottom w:val="single" w:sz="8" w:color="000000"/>
            </w:tcBorders>
          </w:tcPr>
          <w:p>
            <w:r>
              <w:t>Trump cited 8,000 reported soldier deaths in both Ukraine and Russia this week. [10]</w:t>
            </w:r>
          </w:p>
        </w:tc>
      </w:tr>
      <w:tr>
        <w:tc>
          <w:tcPr>
            <w:tcW w:type="dxa" w:w="4320"/>
            <w:tcBorders>
              <w:bottom w:val="single" w:sz="8" w:color="000000"/>
            </w:tcBorders>
          </w:tcPr>
          <w:p>
            <w:hyperlink r:id="rId44">
              <w:r>
                <w:rPr>
                  <w:color w:val="0000FF"/>
                  <w:u w:val="single"/>
                </w:rPr>
                <w:t>Ukraine is letting some young men leave. Will it hurt the war effort?</w:t>
              </w:r>
            </w:hyperlink>
          </w:p>
          <w:p>
            <w:r>
              <w:t xml:space="preserve">— </w:t>
            </w:r>
            <w:hyperlink r:id="rId44">
              <w:r>
                <w:rPr>
                  <w:color w:val="0000FF"/>
                  <w:u w:val="single"/>
                </w:rPr>
                <w:t>Bbc</w:t>
              </w:r>
            </w:hyperlink>
          </w:p>
          <w:p>
            <w:r>
              <w:t>2025-09-09</w:t>
            </w:r>
          </w:p>
        </w:tc>
        <w:tc>
          <w:tcPr>
            <w:tcW w:type="dxa" w:w="4320"/>
            <w:tcBorders>
              <w:bottom w:val="single" w:sz="8" w:color="000000"/>
            </w:tcBorders>
          </w:tcPr>
          <w:p>
            <w:r>
              <w:t>In February 2025, Ukraine eased its travel ban for men aged 18-22, allowing them to leave the country, a change prompted by a growing need for manpower in the armed forces. Since the full-scale invasion began in February 2022, over 6.7 million Ukrainians have become refugees and 3.7 million have been internally displaced, resulting in a 10 million population decrease. [34]</w:t>
            </w:r>
          </w:p>
        </w:tc>
      </w:tr>
    </w:tbl>
    <w:p>
      <w:r>
        <w:br w:type="page"/>
      </w:r>
    </w:p>
    <w:p>
      <w:pPr>
        <w:pStyle w:val="Heading1"/>
      </w:pPr>
      <w:r>
        <w:t>Security &amp; Civilian Impact</w:t>
      </w:r>
    </w:p>
    <w:tbl>
      <w:tblPr>
        <w:tblW w:type="auto" w:w="0"/>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Borders>
              <w:bottom w:val="single" w:sz="8" w:color="000000"/>
            </w:tcBorders>
          </w:tcPr>
          <w:p>
            <w:r>
              <w:rPr>
                <w:b/>
              </w:rPr>
              <w:t>Evidence</w:t>
            </w:r>
          </w:p>
        </w:tc>
        <w:tc>
          <w:tcPr>
            <w:tcW w:type="dxa" w:w="4320"/>
            <w:tcBorders>
              <w:bottom w:val="single" w:sz="8" w:color="000000"/>
            </w:tcBorders>
          </w:tcPr>
          <w:p>
            <w:r>
              <w:rPr>
                <w:b/>
              </w:rPr>
              <w:t>Key points</w:t>
            </w:r>
          </w:p>
        </w:tc>
      </w:tr>
      <w:tr>
        <w:tc>
          <w:tcPr>
            <w:tcW w:type="dxa" w:w="4320"/>
            <w:tcBorders>
              <w:bottom w:val="single" w:sz="8" w:color="000000"/>
            </w:tcBorders>
          </w:tcPr>
          <w:p>
            <w:hyperlink r:id="rId45">
              <w:r>
                <w:rPr>
                  <w:color w:val="0000FF"/>
                  <w:u w:val="single"/>
                </w:rPr>
                <w:t>Ukrainian Survivors Evacuated From Village Where Russian Strike Killed 25 Pensioners</w:t>
              </w:r>
            </w:hyperlink>
          </w:p>
          <w:p>
            <w:r>
              <w:t xml:space="preserve">— </w:t>
            </w:r>
            <w:hyperlink r:id="rId45">
              <w:r>
                <w:rPr>
                  <w:color w:val="0000FF"/>
                  <w:u w:val="single"/>
                </w:rPr>
                <w:t>Rferl</w:t>
              </w:r>
            </w:hyperlink>
          </w:p>
          <w:p>
            <w:r>
              <w:t>2025-09-12</w:t>
            </w:r>
          </w:p>
        </w:tc>
        <w:tc>
          <w:tcPr>
            <w:tcW w:type="dxa" w:w="4320"/>
            <w:tcBorders>
              <w:bottom w:val="single" w:sz="8" w:color="000000"/>
            </w:tcBorders>
          </w:tcPr>
          <w:p>
            <w:r>
              <w:t>A Russian air strike in the Donetsk region of Ukraine killed 25 retirees who were collecting pensions in the village of Yarova. [20]</w:t>
            </w:r>
          </w:p>
        </w:tc>
      </w:tr>
      <w:tr>
        <w:tc>
          <w:tcPr>
            <w:tcW w:type="dxa" w:w="4320"/>
            <w:tcBorders>
              <w:bottom w:val="single" w:sz="8" w:color="000000"/>
            </w:tcBorders>
          </w:tcPr>
          <w:p>
            <w:hyperlink r:id="rId46">
              <w:r>
                <w:rPr>
                  <w:color w:val="0000FF"/>
                  <w:u w:val="single"/>
                </w:rPr>
                <w:t>Russia has network of 200 camps for ‘brainwashing’ Ukrainian children – report | Global development | The Guardian</w:t>
              </w:r>
            </w:hyperlink>
          </w:p>
          <w:p>
            <w:r>
              <w:t xml:space="preserve">— </w:t>
            </w:r>
            <w:hyperlink r:id="rId46">
              <w:r>
                <w:rPr>
                  <w:color w:val="0000FF"/>
                  <w:u w:val="single"/>
                </w:rPr>
                <w:t>Theguardian</w:t>
              </w:r>
            </w:hyperlink>
          </w:p>
          <w:p>
            <w:r>
              <w:t>2025-09-16</w:t>
            </w:r>
          </w:p>
        </w:tc>
        <w:tc>
          <w:tcPr>
            <w:tcW w:type="dxa" w:w="4320"/>
            <w:tcBorders>
              <w:bottom w:val="single" w:sz="8" w:color="000000"/>
            </w:tcBorders>
          </w:tcPr>
          <w:p>
            <w:r>
              <w:t>At least 130 of these sites engage in re-education, and at least 39 operate militarization programs, with children as young as eight receiving weapons training. [4]</w:t>
            </w:r>
          </w:p>
        </w:tc>
      </w:tr>
      <w:tr>
        <w:tc>
          <w:tcPr>
            <w:tcW w:type="dxa" w:w="4320"/>
            <w:tcBorders>
              <w:bottom w:val="single" w:sz="8" w:color="000000"/>
            </w:tcBorders>
          </w:tcPr>
          <w:p>
            <w:hyperlink r:id="rId47">
              <w:r>
                <w:rPr>
                  <w:color w:val="0000FF"/>
                  <w:u w:val="single"/>
                </w:rPr>
                <w:t>Zelenskyy Says 24 Dead In 'Brutal' Russian Strike On Ukraine's Donetsk Region</w:t>
              </w:r>
            </w:hyperlink>
          </w:p>
          <w:p>
            <w:r>
              <w:t xml:space="preserve">— </w:t>
            </w:r>
            <w:hyperlink r:id="rId47">
              <w:r>
                <w:rPr>
                  <w:color w:val="0000FF"/>
                  <w:u w:val="single"/>
                </w:rPr>
                <w:t>Rferl</w:t>
              </w:r>
            </w:hyperlink>
          </w:p>
          <w:p>
            <w:r>
              <w:t>2025-09-09</w:t>
            </w:r>
          </w:p>
        </w:tc>
        <w:tc>
          <w:tcPr>
            <w:tcW w:type="dxa" w:w="4320"/>
            <w:tcBorders>
              <w:bottom w:val="single" w:sz="8" w:color="000000"/>
            </w:tcBorders>
          </w:tcPr>
          <w:p>
            <w:r>
              <w:t>On September 9, 2025, Ukrainian President Zelenskyy reported that a Russian air strike on a village in Donetsk region killed 24 civilians. [40]</w:t>
            </w:r>
          </w:p>
        </w:tc>
      </w:tr>
      <w:tr>
        <w:tc>
          <w:tcPr>
            <w:tcW w:type="dxa" w:w="4320"/>
            <w:tcBorders>
              <w:bottom w:val="single" w:sz="8" w:color="000000"/>
            </w:tcBorders>
          </w:tcPr>
          <w:p>
            <w:hyperlink r:id="rId48">
              <w:r>
                <w:rPr>
                  <w:color w:val="0000FF"/>
                  <w:u w:val="single"/>
                </w:rPr>
                <w:t>UN provides urgent support after ‘massive’ Russian attack across Ukraine | UN News</w:t>
              </w:r>
            </w:hyperlink>
          </w:p>
          <w:p>
            <w:r>
              <w:t xml:space="preserve">— </w:t>
            </w:r>
            <w:hyperlink r:id="rId48">
              <w:r>
                <w:rPr>
                  <w:color w:val="0000FF"/>
                  <w:u w:val="single"/>
                </w:rPr>
                <w:t>News</w:t>
              </w:r>
            </w:hyperlink>
          </w:p>
          <w:p>
            <w:r>
              <w:t>2025-09-07</w:t>
            </w:r>
          </w:p>
        </w:tc>
        <w:tc>
          <w:tcPr>
            <w:tcW w:type="dxa" w:w="4320"/>
            <w:tcBorders>
              <w:bottom w:val="single" w:sz="8" w:color="000000"/>
            </w:tcBorders>
          </w:tcPr>
          <w:p>
            <w:r>
              <w:t>The attack resulted in four deaths and 44 injuries, including a baby killed in Kyiv, and impacted civilian infrastructure across multiple regions including Kyiv, Chernihiv, Kharkiv, and Odesa. Air-raid sirens sounded for 11 hours in Kyiv, and despite Ukrainian air defenses intercepting a majority of the drones and missiles, over 50 drones and nine missiles reached their targets. [43]</w:t>
            </w:r>
          </w:p>
        </w:tc>
      </w:tr>
    </w:tbl>
    <w:p>
      <w:r>
        <w:br w:type="page"/>
      </w:r>
    </w:p>
    <w:p>
      <w:pPr>
        <w:pStyle w:val="Heading1"/>
      </w:pPr>
      <w:r>
        <w:t>Health &amp; Medical Services</w:t>
      </w:r>
    </w:p>
    <w:tbl>
      <w:tblPr>
        <w:tblW w:type="auto" w:w="0"/>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Borders>
              <w:bottom w:val="single" w:sz="8" w:color="000000"/>
            </w:tcBorders>
          </w:tcPr>
          <w:p>
            <w:r>
              <w:rPr>
                <w:b/>
              </w:rPr>
              <w:t>Evidence</w:t>
            </w:r>
          </w:p>
        </w:tc>
        <w:tc>
          <w:tcPr>
            <w:tcW w:type="dxa" w:w="4320"/>
            <w:tcBorders>
              <w:bottom w:val="single" w:sz="8" w:color="000000"/>
            </w:tcBorders>
          </w:tcPr>
          <w:p>
            <w:r>
              <w:rPr>
                <w:b/>
              </w:rPr>
              <w:t>Key points</w:t>
            </w:r>
          </w:p>
        </w:tc>
      </w:tr>
      <w:tr>
        <w:tc>
          <w:tcPr>
            <w:tcW w:type="dxa" w:w="4320"/>
            <w:tcBorders>
              <w:bottom w:val="single" w:sz="8" w:color="000000"/>
            </w:tcBorders>
          </w:tcPr>
          <w:p>
            <w:hyperlink r:id="rId49">
              <w:r>
                <w:rPr>
                  <w:color w:val="0000FF"/>
                  <w:u w:val="single"/>
                </w:rPr>
                <w:t>Russian Attack That Killed 25 Leaves A Crater In The Heart Of The Village Of Yarova</w:t>
              </w:r>
            </w:hyperlink>
          </w:p>
          <w:p>
            <w:r>
              <w:t xml:space="preserve">— </w:t>
            </w:r>
            <w:hyperlink r:id="rId49">
              <w:r>
                <w:rPr>
                  <w:color w:val="0000FF"/>
                  <w:u w:val="single"/>
                </w:rPr>
                <w:t>Rferl</w:t>
              </w:r>
            </w:hyperlink>
          </w:p>
          <w:p>
            <w:r>
              <w:t>2025-09-12</w:t>
            </w:r>
          </w:p>
        </w:tc>
        <w:tc>
          <w:tcPr>
            <w:tcW w:type="dxa" w:w="4320"/>
            <w:tcBorders>
              <w:bottom w:val="single" w:sz="8" w:color="000000"/>
            </w:tcBorders>
          </w:tcPr>
          <w:p>
            <w:r>
              <w:t>On September 9, a Russian missile attack on the village of Yarova in Ukraine's Donetsk region killed 25 people, all elderly individuals collecting pensions. Ukrainian President Zelenskyy condemned the strike as "frankly brutal," occurring shortly after Russia reported Ukrainian drone and missile attacks on Russian-occupied territories, resulting in two fatalities. [19]</w:t>
            </w:r>
          </w:p>
        </w:tc>
      </w:tr>
      <w:tr>
        <w:tc>
          <w:tcPr>
            <w:tcW w:type="dxa" w:w="4320"/>
            <w:tcBorders>
              <w:bottom w:val="single" w:sz="8" w:color="000000"/>
            </w:tcBorders>
          </w:tcPr>
          <w:p>
            <w:hyperlink r:id="rId50">
              <w:r>
                <w:rPr>
                  <w:color w:val="0000FF"/>
                  <w:u w:val="single"/>
                </w:rPr>
                <w:t>Ukraine: Toddler among four children killed in Russia’s attacks on Kyiv | UN News</w:t>
              </w:r>
            </w:hyperlink>
          </w:p>
          <w:p>
            <w:r>
              <w:t xml:space="preserve">— </w:t>
            </w:r>
            <w:hyperlink r:id="rId50">
              <w:r>
                <w:rPr>
                  <w:color w:val="0000FF"/>
                  <w:u w:val="single"/>
                </w:rPr>
                <w:t>News</w:t>
              </w:r>
            </w:hyperlink>
          </w:p>
          <w:p>
            <w:r>
              <w:t>2025-08-28</w:t>
            </w:r>
          </w:p>
        </w:tc>
        <w:tc>
          <w:tcPr>
            <w:tcW w:type="dxa" w:w="4320"/>
            <w:tcBorders>
              <w:bottom w:val="single" w:sz="8" w:color="000000"/>
            </w:tcBorders>
          </w:tcPr>
          <w:p>
            <w:r>
              <w:t>The air-raid alert in Kyiv lasted nearly 12 hours, and the attacks involved ballistic missiles and drones. [50]</w:t>
            </w:r>
          </w:p>
        </w:tc>
      </w:tr>
      <w:tr>
        <w:tc>
          <w:tcPr>
            <w:tcW w:type="dxa" w:w="4320"/>
            <w:tcBorders>
              <w:bottom w:val="single" w:sz="8" w:color="000000"/>
            </w:tcBorders>
          </w:tcPr>
          <w:p>
            <w:hyperlink r:id="rId51">
              <w:r>
                <w:rPr>
                  <w:color w:val="0000FF"/>
                  <w:u w:val="single"/>
                </w:rPr>
                <w:t>Georgiy Sudakov: Ukraine midfielder says Kyiv apartment severely damaged in Russian drone attack - BBC Sport</w:t>
              </w:r>
            </w:hyperlink>
          </w:p>
          <w:p>
            <w:r>
              <w:t xml:space="preserve">— </w:t>
            </w:r>
            <w:hyperlink r:id="rId51">
              <w:r>
                <w:rPr>
                  <w:color w:val="0000FF"/>
                  <w:u w:val="single"/>
                </w:rPr>
                <w:t>Bbc</w:t>
              </w:r>
            </w:hyperlink>
          </w:p>
          <w:p>
            <w:r>
              <w:t>2025-09-07</w:t>
            </w:r>
          </w:p>
        </w:tc>
        <w:tc>
          <w:tcPr>
            <w:tcW w:type="dxa" w:w="4320"/>
            <w:tcBorders>
              <w:bottom w:val="single" w:sz="8" w:color="000000"/>
            </w:tcBorders>
          </w:tcPr>
          <w:p>
            <w:r>
              <w:t>Ukraine's air force reported that Russia launched 805 drones and 13 missiles overnight, of which they claimed to have shot down 751. President Zelenskyy confirmed four people were killed and 44 injured in the attack, with residents reporting the use of Shahed drones. [42]</w:t>
            </w:r>
          </w:p>
        </w:tc>
      </w:tr>
      <w:tr>
        <w:tc>
          <w:tcPr>
            <w:tcW w:type="dxa" w:w="4320"/>
            <w:tcBorders>
              <w:bottom w:val="single" w:sz="8" w:color="000000"/>
            </w:tcBorders>
          </w:tcPr>
          <w:p>
            <w:hyperlink r:id="rId52">
              <w:r>
                <w:rPr>
                  <w:color w:val="0000FF"/>
                  <w:u w:val="single"/>
                </w:rPr>
                <w:t>Ukraine: ‘Diplomatic momentum’ at risk amid large-scale Russian strikes | UN News</w:t>
              </w:r>
            </w:hyperlink>
          </w:p>
          <w:p>
            <w:r>
              <w:t xml:space="preserve">— </w:t>
            </w:r>
            <w:hyperlink r:id="rId52">
              <w:r>
                <w:rPr>
                  <w:color w:val="0000FF"/>
                  <w:u w:val="single"/>
                </w:rPr>
                <w:t>News</w:t>
              </w:r>
            </w:hyperlink>
          </w:p>
          <w:p>
            <w:r>
              <w:t>2025-08-29</w:t>
            </w:r>
          </w:p>
        </w:tc>
        <w:tc>
          <w:tcPr>
            <w:tcW w:type="dxa" w:w="4320"/>
            <w:tcBorders>
              <w:bottom w:val="single" w:sz="8" w:color="000000"/>
            </w:tcBorders>
          </w:tcPr>
          <w:p>
            <w:r>
              <w:t>On August 28, 2023, Russia launched 598 drones and 31 missiles across Ukraine overnight, resulting in at least 23 deaths in Kyiv, including four children, and 64 injuries. The UN reports that in July, 286 civilians were killed and 1,388 injured in Ukraine, marking the highest number of casualties since May 2022. [47]</w:t>
            </w:r>
          </w:p>
        </w:tc>
      </w:tr>
    </w:tbl>
    <w:p>
      <w:r>
        <w:br w:type="page"/>
      </w:r>
    </w:p>
    <w:p>
      <w:pPr>
        <w:pStyle w:val="Heading1"/>
      </w:pPr>
      <w:r>
        <w:t>Energy &amp; Utilities</w:t>
      </w:r>
    </w:p>
    <w:tbl>
      <w:tblPr>
        <w:tblW w:type="auto" w:w="0"/>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Borders>
              <w:bottom w:val="single" w:sz="8" w:color="000000"/>
            </w:tcBorders>
          </w:tcPr>
          <w:p>
            <w:r>
              <w:rPr>
                <w:b/>
              </w:rPr>
              <w:t>Evidence</w:t>
            </w:r>
          </w:p>
        </w:tc>
        <w:tc>
          <w:tcPr>
            <w:tcW w:type="dxa" w:w="4320"/>
            <w:tcBorders>
              <w:bottom w:val="single" w:sz="8" w:color="000000"/>
            </w:tcBorders>
          </w:tcPr>
          <w:p>
            <w:r>
              <w:rPr>
                <w:b/>
              </w:rPr>
              <w:t>Key points</w:t>
            </w:r>
          </w:p>
        </w:tc>
      </w:tr>
      <w:tr>
        <w:tc>
          <w:tcPr>
            <w:tcW w:type="dxa" w:w="4320"/>
            <w:tcBorders>
              <w:bottom w:val="single" w:sz="8" w:color="000000"/>
            </w:tcBorders>
          </w:tcPr>
          <w:p>
            <w:hyperlink r:id="rId53">
              <w:r>
                <w:rPr>
                  <w:color w:val="0000FF"/>
                  <w:u w:val="single"/>
                </w:rPr>
                <w:t>Russian air strikes get deadlier and bigger, hitting Ukraine's very heart</w:t>
              </w:r>
            </w:hyperlink>
          </w:p>
          <w:p>
            <w:r>
              <w:t xml:space="preserve">— </w:t>
            </w:r>
            <w:hyperlink r:id="rId53">
              <w:r>
                <w:rPr>
                  <w:color w:val="0000FF"/>
                  <w:u w:val="single"/>
                </w:rPr>
                <w:t>Bbc</w:t>
              </w:r>
            </w:hyperlink>
          </w:p>
          <w:p>
            <w:r>
              <w:t>2025-09-09</w:t>
            </w:r>
          </w:p>
        </w:tc>
        <w:tc>
          <w:tcPr>
            <w:tcW w:type="dxa" w:w="4320"/>
            <w:tcBorders>
              <w:bottom w:val="single" w:sz="8" w:color="000000"/>
            </w:tcBorders>
          </w:tcPr>
          <w:p>
            <w:r>
              <w:t>In the eastern Donbas region, a Russian glide bomb strike on a pension queue in Yarova killed over 20 civilians on Tuesday. [35]</w:t>
            </w:r>
          </w:p>
        </w:tc>
      </w:tr>
      <w:tr>
        <w:tc>
          <w:tcPr>
            <w:tcW w:type="dxa" w:w="4320"/>
            <w:tcBorders>
              <w:bottom w:val="single" w:sz="8" w:color="000000"/>
            </w:tcBorders>
          </w:tcPr>
          <w:p>
            <w:hyperlink r:id="rId54">
              <w:r>
                <w:rPr>
                  <w:color w:val="0000FF"/>
                  <w:u w:val="single"/>
                </w:rPr>
                <w:t>Ukraine: Lives torn apart in Kyiv after Russia's heaviest bombardment for weeks</w:t>
              </w:r>
            </w:hyperlink>
          </w:p>
          <w:p>
            <w:r>
              <w:t xml:space="preserve">— </w:t>
            </w:r>
            <w:hyperlink r:id="rId54">
              <w:r>
                <w:rPr>
                  <w:color w:val="0000FF"/>
                  <w:u w:val="single"/>
                </w:rPr>
                <w:t>Bbc</w:t>
              </w:r>
            </w:hyperlink>
          </w:p>
          <w:p>
            <w:r>
              <w:t>2025-08-28</w:t>
            </w:r>
          </w:p>
        </w:tc>
        <w:tc>
          <w:tcPr>
            <w:tcW w:type="dxa" w:w="4320"/>
            <w:tcBorders>
              <w:bottom w:val="single" w:sz="8" w:color="000000"/>
            </w:tcBorders>
          </w:tcPr>
          <w:p>
            <w:r>
              <w:t>The most deadly strike hit a low-rise apartment building on Kyiv's left bank, resulting in at least 21 deaths, including four children, and significant structural damage to a five-story building. Air defenses intercepted some drones and missiles, but the strike caused widespread disruption, with residents seeking shelter and dealing with power and water outages in 13 locations. [49]</w:t>
            </w:r>
          </w:p>
        </w:tc>
      </w:tr>
      <w:tr>
        <w:tc>
          <w:tcPr>
            <w:tcW w:type="dxa" w:w="4320"/>
            <w:tcBorders>
              <w:bottom w:val="single" w:sz="8" w:color="000000"/>
            </w:tcBorders>
          </w:tcPr>
          <w:p>
            <w:hyperlink r:id="rId55">
              <w:r>
                <w:rPr>
                  <w:color w:val="0000FF"/>
                  <w:u w:val="single"/>
                </w:rPr>
                <w:t>Russia assaults Ukraine with over 800 drones and decoys, the largest such attack in the war : NPR</w:t>
              </w:r>
            </w:hyperlink>
          </w:p>
          <w:p>
            <w:r>
              <w:t xml:space="preserve">— </w:t>
            </w:r>
            <w:hyperlink r:id="rId55">
              <w:r>
                <w:rPr>
                  <w:color w:val="0000FF"/>
                  <w:u w:val="single"/>
                </w:rPr>
                <w:t>Npr</w:t>
              </w:r>
            </w:hyperlink>
          </w:p>
          <w:p>
            <w:r>
              <w:t>2025-09-07</w:t>
            </w:r>
          </w:p>
        </w:tc>
        <w:tc>
          <w:tcPr>
            <w:tcW w:type="dxa" w:w="4320"/>
            <w:tcBorders>
              <w:bottom w:val="single" w:sz="8" w:color="000000"/>
            </w:tcBorders>
          </w:tcPr>
          <w:p>
            <w:r>
              <w:t>On Sunday, Russia launched its largest drone attack on Ukraine since the full-scale invasion began, utilizing 805 drones and 13 missiles. The attack resulted in at least two fatalities and 15 injuries, including a 1-year-old child. [45]</w:t>
            </w:r>
          </w:p>
        </w:tc>
      </w:tr>
      <w:tr>
        <w:tc>
          <w:tcPr>
            <w:tcW w:type="dxa" w:w="4320"/>
            <w:tcBorders>
              <w:bottom w:val="single" w:sz="8" w:color="000000"/>
            </w:tcBorders>
          </w:tcPr>
          <w:p>
            <w:hyperlink r:id="rId56">
              <w:r>
                <w:rPr>
                  <w:color w:val="0000FF"/>
                  <w:u w:val="single"/>
                </w:rPr>
                <w:t>World News in Brief: Pandemic treaty update, DR Congo Ebola response, more casualties in Ukraine | UN News</w:t>
              </w:r>
            </w:hyperlink>
          </w:p>
          <w:p>
            <w:r>
              <w:t xml:space="preserve">— </w:t>
            </w:r>
            <w:hyperlink r:id="rId56">
              <w:r>
                <w:rPr>
                  <w:color w:val="0000FF"/>
                  <w:u w:val="single"/>
                </w:rPr>
                <w:t>News</w:t>
              </w:r>
            </w:hyperlink>
          </w:p>
          <w:p>
            <w:r>
              <w:t>2025-09-15</w:t>
            </w:r>
          </w:p>
        </w:tc>
        <w:tc>
          <w:tcPr>
            <w:tcW w:type="dxa" w:w="4320"/>
            <w:tcBorders>
              <w:bottom w:val="single" w:sz="8" w:color="000000"/>
            </w:tcBorders>
          </w:tcPr>
          <w:p>
            <w:r>
              <w:t>Hostilities continued in Ukraine, particularly in the Donetsk region, over the weekend, resulting in several civilian deaths and 40 injuries since Friday. As of September 14th, nearly 5,000 people in the Zaporizhzhia region lacked electricity, and over 2,700 people, including approximately 340 children, were displaced between September 12th and 14th. [8]</w:t>
            </w:r>
          </w:p>
        </w:tc>
      </w:tr>
    </w:tbl>
    <w:p>
      <w:r>
        <w:br w:type="page"/>
      </w:r>
    </w:p>
    <w:p>
      <w:pPr>
        <w:pStyle w:val="Heading1"/>
      </w:pPr>
      <w:r>
        <w:t>Food &amp; Markets</w:t>
      </w:r>
    </w:p>
    <w:tbl>
      <w:tblPr>
        <w:tblW w:type="auto" w:w="0"/>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Borders>
              <w:bottom w:val="single" w:sz="8" w:color="000000"/>
            </w:tcBorders>
          </w:tcPr>
          <w:p>
            <w:r>
              <w:rPr>
                <w:b/>
              </w:rPr>
              <w:t>Evidence</w:t>
            </w:r>
          </w:p>
        </w:tc>
        <w:tc>
          <w:tcPr>
            <w:tcW w:type="dxa" w:w="4320"/>
            <w:tcBorders>
              <w:bottom w:val="single" w:sz="8" w:color="000000"/>
            </w:tcBorders>
          </w:tcPr>
          <w:p>
            <w:r>
              <w:rPr>
                <w:b/>
              </w:rPr>
              <w:t>Key points</w:t>
            </w:r>
          </w:p>
        </w:tc>
      </w:tr>
      <w:tr>
        <w:tc>
          <w:tcPr>
            <w:tcW w:type="dxa" w:w="4320"/>
            <w:tcBorders>
              <w:bottom w:val="single" w:sz="8" w:color="000000"/>
            </w:tcBorders>
          </w:tcPr>
          <w:p>
            <w:hyperlink r:id="rId57">
              <w:r>
                <w:rPr>
                  <w:color w:val="0000FF"/>
                  <w:u w:val="single"/>
                </w:rPr>
                <w:t>UN’s humanitarian work is ‘underfunded, overstretched, and under attack’ | UN News</w:t>
              </w:r>
            </w:hyperlink>
          </w:p>
          <w:p>
            <w:r>
              <w:t xml:space="preserve">— </w:t>
            </w:r>
            <w:hyperlink r:id="rId57">
              <w:r>
                <w:rPr>
                  <w:color w:val="0000FF"/>
                  <w:u w:val="single"/>
                </w:rPr>
                <w:t>News</w:t>
              </w:r>
            </w:hyperlink>
          </w:p>
          <w:p>
            <w:r>
              <w:t>2025-09-15</w:t>
            </w:r>
          </w:p>
        </w:tc>
        <w:tc>
          <w:tcPr>
            <w:tcW w:type="dxa" w:w="4320"/>
            <w:tcBorders>
              <w:bottom w:val="single" w:sz="8" w:color="000000"/>
            </w:tcBorders>
          </w:tcPr>
          <w:p>
            <w:r>
              <w:t>The UN's humanitarian sector is facing severe underfunding, with only 19% of the $44 billion needed to address global crises in 2025 having been secured to date. This has led to aid organization closures and a 20-25% reduction in OCHA staff over the past year. [9]</w:t>
            </w:r>
          </w:p>
        </w:tc>
      </w:tr>
      <w:tr>
        <w:tc>
          <w:tcPr>
            <w:tcW w:type="dxa" w:w="4320"/>
            <w:tcBorders>
              <w:bottom w:val="single" w:sz="8" w:color="000000"/>
            </w:tcBorders>
          </w:tcPr>
          <w:p>
            <w:hyperlink r:id="rId58">
              <w:r>
                <w:rPr>
                  <w:color w:val="0000FF"/>
                  <w:u w:val="single"/>
                </w:rPr>
                <w:t>Russian air strike kills 24 in pension queue, Ukraine says</w:t>
              </w:r>
            </w:hyperlink>
          </w:p>
          <w:p>
            <w:r>
              <w:t xml:space="preserve">— </w:t>
            </w:r>
            <w:hyperlink r:id="rId58">
              <w:r>
                <w:rPr>
                  <w:color w:val="0000FF"/>
                  <w:u w:val="single"/>
                </w:rPr>
                <w:t>Bbc</w:t>
              </w:r>
            </w:hyperlink>
          </w:p>
          <w:p>
            <w:r>
              <w:t>2025-09-09</w:t>
            </w:r>
          </w:p>
        </w:tc>
        <w:tc>
          <w:tcPr>
            <w:tcW w:type="dxa" w:w="4320"/>
            <w:tcBorders>
              <w:bottom w:val="single" w:sz="8" w:color="000000"/>
            </w:tcBorders>
          </w:tcPr>
          <w:p>
            <w:r>
              <w:t>A Russian air strike on the village of Yarova in eastern Ukraine, near the front line and close to Slovyansk, resulted in 24 deaths and 19 injuries, according to Ukraine. The attack, targeting civilians collecting pensions, is considered one of the heaviest on Ukrainian civilians in recent weeks during the 42-month full-scale invasion. [36]</w:t>
            </w:r>
          </w:p>
        </w:tc>
      </w:tr>
      <w:tr>
        <w:tc>
          <w:tcPr>
            <w:tcW w:type="dxa" w:w="4320"/>
            <w:tcBorders>
              <w:bottom w:val="single" w:sz="8" w:color="000000"/>
            </w:tcBorders>
          </w:tcPr>
          <w:p>
            <w:hyperlink r:id="rId59">
              <w:r>
                <w:rPr>
                  <w:color w:val="0000FF"/>
                  <w:u w:val="single"/>
                </w:rPr>
                <w:t>Ukrainian civilian freed in prisoner swap tells of 'constant cruelty'</w:t>
              </w:r>
            </w:hyperlink>
          </w:p>
          <w:p>
            <w:r>
              <w:t xml:space="preserve">— </w:t>
            </w:r>
            <w:hyperlink r:id="rId59">
              <w:r>
                <w:rPr>
                  <w:color w:val="0000FF"/>
                  <w:u w:val="single"/>
                </w:rPr>
                <w:t>Bbc</w:t>
              </w:r>
            </w:hyperlink>
          </w:p>
          <w:p>
            <w:r>
              <w:t>2025-09-16</w:t>
            </w:r>
          </w:p>
        </w:tc>
        <w:tc>
          <w:tcPr>
            <w:tcW w:type="dxa" w:w="4320"/>
            <w:tcBorders>
              <w:bottom w:val="single" w:sz="8" w:color="000000"/>
            </w:tcBorders>
          </w:tcPr>
          <w:p>
            <w:r>
              <w:t>He recounted constant cruelty during his detention, including beatings with rubber batons and being subjected to a guard dog attack. [6]</w:t>
            </w:r>
          </w:p>
        </w:tc>
      </w:tr>
      <w:tr>
        <w:tc>
          <w:tcPr>
            <w:tcW w:type="dxa" w:w="4320"/>
            <w:tcBorders>
              <w:bottom w:val="single" w:sz="8" w:color="000000"/>
            </w:tcBorders>
          </w:tcPr>
          <w:p>
            <w:hyperlink r:id="rId60">
              <w:r>
                <w:rPr>
                  <w:color w:val="0000FF"/>
                  <w:u w:val="single"/>
                </w:rPr>
                <w:t>Airstrikes, banditry, drones and a ban on girls’ education: four teachers on educating students amid conflict | Global education | The Guardian</w:t>
              </w:r>
            </w:hyperlink>
          </w:p>
          <w:p>
            <w:r>
              <w:t xml:space="preserve">— </w:t>
            </w:r>
            <w:hyperlink r:id="rId60">
              <w:r>
                <w:rPr>
                  <w:color w:val="0000FF"/>
                  <w:u w:val="single"/>
                </w:rPr>
                <w:t>Theguardian</w:t>
              </w:r>
            </w:hyperlink>
          </w:p>
          <w:p>
            <w:r>
              <w:t>2025-09-16</w:t>
            </w:r>
          </w:p>
        </w:tc>
        <w:tc>
          <w:tcPr>
            <w:tcW w:type="dxa" w:w="4320"/>
            <w:tcBorders>
              <w:bottom w:val="single" w:sz="8" w:color="000000"/>
            </w:tcBorders>
          </w:tcPr>
          <w:p>
            <w:r>
              <w:t>Since 2022, a teacher in eastern Ukraine has continued to educate students despite constant threats of shelling and drone attacks, including a missile strike on the school in March 2024 that left only the roof intact. [5]</w:t>
            </w:r>
          </w:p>
        </w:tc>
      </w:tr>
    </w:tbl>
    <w:p>
      <w:r>
        <w:br w:type="page"/>
      </w:r>
    </w:p>
    <w:p>
      <w:pPr>
        <w:pStyle w:val="Heading1"/>
      </w:pPr>
      <w:r>
        <w:t>Why These Conditions Justify Support</w:t>
      </w:r>
    </w:p>
    <w:p>
      <w:r>
        <w:rPr>
          <w:sz w:val="22"/>
        </w:rPr>
        <w:t>Why These Conditions Justify Support</w:t>
      </w:r>
    </w:p>
    <w:p>
      <w:r>
        <w:rPr>
          <w:sz w:val="22"/>
        </w:rPr>
        <w:t>The conflict in Ukraine has escalated into a sustained campaign of indiscriminate aerial attacks that routinely target civilian populations.  On September 9, a Russian missile strike on the village of Yarova in Donetsk killed 25 retirees and injured dozens more, creating a large impact crater that forced the evacuation of survivors [20][19].  Similar attacks have occurred across the country: a strike on a pension queue in Yarova killed 24 civilians and left 19 injured, while a separate raid on a low-rise apartment building in Kyiv resulted in at least 21 deaths, including four children [36][49].  In the capital alone, a single night’s assault involved 805 drones and 13 missiles, causing four fatalities and 44 injuries, with debris damaging residential buildings [42][45]. These incidents illustrate a pattern of lethal violence against non-combatants that directly undermines civilian safety and stability.</w:t>
      </w:r>
    </w:p>
    <w:p>
      <w:r>
        <w:rPr>
          <w:sz w:val="22"/>
        </w:rPr>
        <w:t>The physical destruction wrought by these attacks extends beyond human casualties.  Russian Iskander cruise missiles have damaged key government buildings in Kyiv, compromising at least three floors of a central facility [35].  In addition to structural damage, attacks have hit essential services: a kindergarten and railway infrastructure were struck during Kyiv’s air-raid alert, while power and water outages affected 13 locations following a heavy bombardment [50][49]. The cumulative effect is a crippling of critical infrastructure that hampers emergency response, disrupts daily life, and heightens the risk of widespread humanitarian crises.</w:t>
      </w:r>
    </w:p>
    <w:p>
      <w:r>
        <w:rPr>
          <w:sz w:val="22"/>
        </w:rPr>
        <w:t>Humanitarian agencies operating in Ukraine are severely constrained by funding gaps and personnel shortages.  Only 19 % of the $44 billion required to address global crises in 2025 has been secured, leading to the closure of aid organizations and a 20-25 % reduction in OCHA staff over the past year [9].  The sector is also under direct threat, with more than 270 humanitarian workers killed in 2025 alone [9].  These conditions limit the capacity of international actors to deliver life-saving assistance, medical care, and protection services to those most affected by the conflict.</w:t>
      </w:r>
    </w:p>
    <w:p>
      <w:r>
        <w:rPr>
          <w:sz w:val="22"/>
        </w:rPr>
        <w:t>Beyond immediate violence, Russia’s systematic campaign of child re-education and militarization further exacerbates the humanitarian emergency.  A Yale report documents that Russia operates over 200 camps across occupied Ukraine, with at least 130 sites dedicated to re-education and 39 to militarization programs that train children as young as eight with weapons [4].  The presence of such facilities constitutes a direct violation of international child protection norms and creates long-term psychological and societal harm.  The combination of acute civilian casualties, infrastructure collapse, underfunded humanitarian response, and targeted child exploitation underscores the urgent need for sustained international support to mitigate suffering and uphold human rights in Ukraine.</w:t>
      </w:r>
    </w:p>
    <w:p>
      <w:r>
        <w:br w:type="page"/>
      </w:r>
    </w:p>
    <w:p>
      <w:pPr>
        <w:pStyle w:val="Heading1"/>
      </w:pPr>
      <w:r>
        <w:t>Conclusion</w:t>
      </w:r>
    </w:p>
    <w:p>
      <w:r>
        <w:rPr>
          <w:sz w:val="22"/>
        </w:rPr>
        <w:t>Evidence shows sustained civilian losses across both rural and urban settings, with recent strikes in the Donetsk village of Yarova killing 24–25 retirees and injuring dozens [20][19][36]. Similar patterns are seen in Kyiv, where a single drone and missile assault killed at least 21 people—including children—and damaged government buildings, kindergartens, and residential apartments [49][42][45]. These attacks have repeatedly disrupted critical infrastructure such as power, water and health facilities [35][49], while the humanitarian sector remains severely under-funded, with only 19 % of needed resources secured and staff reductions of 20–25 % in Ukraine alone [9]. Additionally, Russia’s network of over 200 camps for re-education and militarization of Ukrainian children poses a long-term threat to civilian populations, especially those as young as eight [4].</w:t>
      </w:r>
    </w:p>
    <w:p>
      <w:r>
        <w:rPr>
          <w:sz w:val="22"/>
        </w:rPr>
        <w:t>If the current frequency of drone and missile attacks continues, we can expect further civilian casualties, especially among vulnerable groups such as pensioners and children, along with escalating damage to essential services. Repeated strikes on power grids and water pumping stations will likely lead to intermittent outages, compounding the already strained health system and increasing risks of disease outbreaks. The ongoing child-abduction and militarization program may also intensify displacement and trauma among affected families.</w:t>
      </w:r>
    </w:p>
    <w:p>
      <w:r>
        <w:rPr>
          <w:sz w:val="22"/>
        </w:rPr>
        <w:t>Humanitarian priorities should therefore focus on rapid trauma care, protection of children—including safe evacuation from camps and secure shelter in conflict zones—WASH continuity to prevent waterborne illnesses, and restoration of power for health facilities. Access corridors must be negotiated with all parties to ensure safe delivery of aid, while coordination among UN agencies and NGOs should be strengthened to address the acute funding gap highlighted by the 19 % shortfall [9].</w:t>
      </w:r>
    </w:p>
    <w:p>
      <w:r>
        <w:rPr>
          <w:sz w:val="22"/>
        </w:rPr>
        <w:t>Absent a de-escalation of hostilities, needs will likely rise sharply; timely, well-coordinated support can mitigate the worst impacts and preserve life and dignity for Ukraine’s civilians [20][49][9].</w:t>
      </w:r>
    </w:p>
    <w:p>
      <w:r>
        <w:br w:type="page"/>
      </w:r>
    </w:p>
    <w:p>
      <w:pPr>
        <w:pStyle w:val="Heading1"/>
      </w:pPr>
      <w:r>
        <w:t>References</w:t>
      </w:r>
    </w:p>
    <w:p>
      <w:hyperlink r:id="rId22">
        <w:r>
          <w:rPr>
            <w:color w:val="0000FF"/>
            <w:u w:val="single"/>
          </w:rPr>
          <w:t>[1]</w:t>
        </w:r>
      </w:hyperlink>
      <w:r>
        <w:t xml:space="preserve"> NATO faces pressure for Ukraine no-fly zone as Trump seeks peace deal | Fox News</w:t>
      </w:r>
      <w:r>
        <w:t xml:space="preserve"> — 2025-09-16</w:t>
      </w:r>
      <w:r>
        <w:t xml:space="preserve"> — </w:t>
      </w:r>
      <w:hyperlink r:id="rId22">
        <w:r>
          <w:rPr>
            <w:color w:val="0000FF"/>
            <w:u w:val="single"/>
          </w:rPr>
          <w:t>https://www.foxnews.com/world/trump-zelenskyy-meet-poland-pressures-nato-no-fly-zone-over-ukraine</w:t>
        </w:r>
      </w:hyperlink>
    </w:p>
    <w:p>
      <w:hyperlink r:id="rId15">
        <w:r>
          <w:rPr>
            <w:color w:val="0000FF"/>
            <w:u w:val="single"/>
          </w:rPr>
          <w:t>[2]</w:t>
        </w:r>
      </w:hyperlink>
      <w:r>
        <w:t xml:space="preserve"> At least two killed in Russian attack on Zaporizhzhia in Ukraine – video | Russia | The Guardian</w:t>
      </w:r>
      <w:r>
        <w:t xml:space="preserve"> — 2025-09-16</w:t>
      </w:r>
      <w:r>
        <w:t xml:space="preserve"> — </w:t>
      </w:r>
      <w:hyperlink r:id="rId15">
        <w:r>
          <w:rPr>
            <w:color w:val="0000FF"/>
            <w:u w:val="single"/>
          </w:rPr>
          <w:t>https://www.theguardian.com/world/video/2025/sep/16/at-least-two-killed-in-russian-attack-on-zaporizhzhia-in-ukraiine-video</w:t>
        </w:r>
      </w:hyperlink>
    </w:p>
    <w:p>
      <w:hyperlink r:id="rId35">
        <w:r>
          <w:rPr>
            <w:color w:val="0000FF"/>
            <w:u w:val="single"/>
          </w:rPr>
          <w:t>[3]</w:t>
        </w:r>
      </w:hyperlink>
      <w:r>
        <w:t xml:space="preserve"> Zelenskyy Calls On Europe To Develop Air Defense After Latest Russian Attack</w:t>
      </w:r>
      <w:r>
        <w:t xml:space="preserve"> — 2025-09-16</w:t>
      </w:r>
      <w:r>
        <w:t xml:space="preserve"> — </w:t>
      </w:r>
      <w:hyperlink r:id="rId35">
        <w:r>
          <w:rPr>
            <w:color w:val="0000FF"/>
            <w:u w:val="single"/>
          </w:rPr>
          <w:t>https://www.rferl.org/a/zelenskyy-europe-develop-air-defense-russian-attack-drones/33531800.html</w:t>
        </w:r>
      </w:hyperlink>
    </w:p>
    <w:p>
      <w:hyperlink r:id="rId46">
        <w:r>
          <w:rPr>
            <w:color w:val="0000FF"/>
            <w:u w:val="single"/>
          </w:rPr>
          <w:t>[4]</w:t>
        </w:r>
      </w:hyperlink>
      <w:r>
        <w:t xml:space="preserve"> Russia has network of 200 camps for ‘brainwashing’ Ukrainian children – report | Global development | The Guardian</w:t>
      </w:r>
      <w:r>
        <w:t xml:space="preserve"> — 2025-09-16</w:t>
      </w:r>
      <w:r>
        <w:t xml:space="preserve"> — </w:t>
      </w:r>
      <w:hyperlink r:id="rId46">
        <w:r>
          <w:rPr>
            <w:color w:val="0000FF"/>
            <w:u w:val="single"/>
          </w:rPr>
          <w:t>https://www.theguardian.com/global-development/2025/sep/16/russia-has-network-of-200-camps-for-brainwashing-ukrainian-children-report</w:t>
        </w:r>
      </w:hyperlink>
    </w:p>
    <w:p>
      <w:hyperlink r:id="rId60">
        <w:r>
          <w:rPr>
            <w:color w:val="0000FF"/>
            <w:u w:val="single"/>
          </w:rPr>
          <w:t>[5]</w:t>
        </w:r>
      </w:hyperlink>
      <w:r>
        <w:t xml:space="preserve"> Airstrikes, banditry, drones and a ban on girls’ education: four teachers on educating students amid conflict | Global education | The Guardian</w:t>
      </w:r>
      <w:r>
        <w:t xml:space="preserve"> — 2025-09-16</w:t>
      </w:r>
      <w:r>
        <w:t xml:space="preserve"> — </w:t>
      </w:r>
      <w:hyperlink r:id="rId60">
        <w:r>
          <w:rPr>
            <w:color w:val="0000FF"/>
            <w:u w:val="single"/>
          </w:rPr>
          <w:t>https://www.theguardian.com/global-development/2025/sep/16/education-war-children-teachers-lebanon-niger-ukraine-afghanistan</w:t>
        </w:r>
      </w:hyperlink>
    </w:p>
    <w:p>
      <w:hyperlink r:id="rId59">
        <w:r>
          <w:rPr>
            <w:color w:val="0000FF"/>
            <w:u w:val="single"/>
          </w:rPr>
          <w:t>[6]</w:t>
        </w:r>
      </w:hyperlink>
      <w:r>
        <w:t xml:space="preserve"> Ukrainian civilian freed in prisoner swap tells of 'constant cruelty'</w:t>
      </w:r>
      <w:r>
        <w:t xml:space="preserve"> — 2025-09-16</w:t>
      </w:r>
      <w:r>
        <w:t xml:space="preserve"> — </w:t>
      </w:r>
      <w:hyperlink r:id="rId59">
        <w:r>
          <w:rPr>
            <w:color w:val="0000FF"/>
            <w:u w:val="single"/>
          </w:rPr>
          <w:t>https://www.bbc.com/news/articles/cm28674vnp6o?at_medium=RSS&amp;at_campaign=rss</w:t>
        </w:r>
      </w:hyperlink>
    </w:p>
    <w:p>
      <w:hyperlink r:id="rId42">
        <w:r>
          <w:rPr>
            <w:color w:val="0000FF"/>
            <w:u w:val="single"/>
          </w:rPr>
          <w:t>[7]</w:t>
        </w:r>
      </w:hyperlink>
      <w:r>
        <w:t xml:space="preserve"> IAEA chief urges countries to recommit to nuclear non-proliferation | UN News</w:t>
      </w:r>
      <w:r>
        <w:t xml:space="preserve"> — 2025-09-15</w:t>
      </w:r>
      <w:r>
        <w:t xml:space="preserve"> — </w:t>
      </w:r>
      <w:hyperlink r:id="rId42">
        <w:r>
          <w:rPr>
            <w:color w:val="0000FF"/>
            <w:u w:val="single"/>
          </w:rPr>
          <w:t>https://news.un.org/feed/view/en/story/2025/09/1165847</w:t>
        </w:r>
      </w:hyperlink>
    </w:p>
    <w:p>
      <w:hyperlink r:id="rId56">
        <w:r>
          <w:rPr>
            <w:color w:val="0000FF"/>
            <w:u w:val="single"/>
          </w:rPr>
          <w:t>[8]</w:t>
        </w:r>
      </w:hyperlink>
      <w:r>
        <w:t xml:space="preserve"> World News in Brief: Pandemic treaty update, DR Congo Ebola response, more casualties in Ukraine | UN News</w:t>
      </w:r>
      <w:r>
        <w:t xml:space="preserve"> — 2025-09-15</w:t>
      </w:r>
      <w:r>
        <w:t xml:space="preserve"> — </w:t>
      </w:r>
      <w:hyperlink r:id="rId56">
        <w:r>
          <w:rPr>
            <w:color w:val="0000FF"/>
            <w:u w:val="single"/>
          </w:rPr>
          <w:t>https://news.un.org/feed/view/en/story/2025/09/1165852</w:t>
        </w:r>
      </w:hyperlink>
    </w:p>
    <w:p>
      <w:hyperlink r:id="rId57">
        <w:r>
          <w:rPr>
            <w:color w:val="0000FF"/>
            <w:u w:val="single"/>
          </w:rPr>
          <w:t>[9]</w:t>
        </w:r>
      </w:hyperlink>
      <w:r>
        <w:t xml:space="preserve"> UN’s humanitarian work is ‘underfunded, overstretched, and under attack’ | UN News</w:t>
      </w:r>
      <w:r>
        <w:t xml:space="preserve"> — 2025-09-15</w:t>
      </w:r>
      <w:r>
        <w:t xml:space="preserve"> — </w:t>
      </w:r>
      <w:hyperlink r:id="rId57">
        <w:r>
          <w:rPr>
            <w:color w:val="0000FF"/>
            <w:u w:val="single"/>
          </w:rPr>
          <w:t>https://news.un.org/feed/view/en/story/2025/09/1165855</w:t>
        </w:r>
      </w:hyperlink>
    </w:p>
    <w:p>
      <w:hyperlink r:id="rId43">
        <w:r>
          <w:rPr>
            <w:color w:val="0000FF"/>
            <w:u w:val="single"/>
          </w:rPr>
          <w:t>[10]</w:t>
        </w:r>
      </w:hyperlink>
      <w:r>
        <w:t xml:space="preserve"> Trump finally calls Russia the ‘aggressor’ in war on Ukraine – POLITICO</w:t>
      </w:r>
      <w:r>
        <w:t xml:space="preserve"> — 2025-09-15</w:t>
      </w:r>
      <w:r>
        <w:t xml:space="preserve"> — </w:t>
      </w:r>
      <w:hyperlink r:id="rId43">
        <w:r>
          <w:rPr>
            <w:color w:val="0000FF"/>
            <w:u w:val="single"/>
          </w:rPr>
          <w:t>https://www.politico.eu/article/donald-trump-calls-russia-an-aggressor-in-war-against-ukraine/?utm_source=RSS_Feed&amp;utm_medium=RSS&amp;utm_campaign=RSS_Syndication</w:t>
        </w:r>
      </w:hyperlink>
    </w:p>
    <w:p>
      <w:hyperlink r:id="rId25">
        <w:r>
          <w:rPr>
            <w:color w:val="0000FF"/>
            <w:u w:val="single"/>
          </w:rPr>
          <w:t>[11]</w:t>
        </w:r>
      </w:hyperlink>
      <w:r>
        <w:t xml:space="preserve"> Ukraine war briefing: Railway attacks disrupt Russian supply lines | Ukraine | The Guardian</w:t>
      </w:r>
      <w:r>
        <w:t xml:space="preserve"> — 2025-09-15</w:t>
      </w:r>
      <w:r>
        <w:t xml:space="preserve"> — </w:t>
      </w:r>
      <w:hyperlink r:id="rId25">
        <w:r>
          <w:rPr>
            <w:color w:val="0000FF"/>
            <w:u w:val="single"/>
          </w:rPr>
          <w:t>https://www.theguardian.com/world/2025/sep/15/ukraine-war-briefing-railway-attacks-disrupt-russian-supply-lines</w:t>
        </w:r>
      </w:hyperlink>
    </w:p>
    <w:p>
      <w:hyperlink r:id="rId32">
        <w:r>
          <w:rPr>
            <w:color w:val="0000FF"/>
            <w:u w:val="single"/>
          </w:rPr>
          <w:t>[12]</w:t>
        </w:r>
      </w:hyperlink>
      <w:r>
        <w:t xml:space="preserve"> Romania says Russian drone incursions pose ‘new challenge’ to Black Sea security | Romania | The Guardian</w:t>
      </w:r>
      <w:r>
        <w:t xml:space="preserve"> — 2025-09-14</w:t>
      </w:r>
      <w:r>
        <w:t xml:space="preserve"> — </w:t>
      </w:r>
      <w:hyperlink r:id="rId32">
        <w:r>
          <w:rPr>
            <w:color w:val="0000FF"/>
            <w:u w:val="single"/>
          </w:rPr>
          <w:t>https://www.theguardian.com/world/2025/sep/14/romania-reports-russian-drone-in-its-airspace-as-poland-scrambles-jets-again</w:t>
        </w:r>
      </w:hyperlink>
    </w:p>
    <w:p>
      <w:hyperlink r:id="rId11">
        <w:r>
          <w:rPr>
            <w:color w:val="0000FF"/>
            <w:u w:val="single"/>
          </w:rPr>
          <w:t>[13]</w:t>
        </w:r>
      </w:hyperlink>
      <w:r>
        <w:t xml:space="preserve"> Ukraine war briefing: Zelenskyy tells allies ‘stop looking for excuses’ on sanctions as Russian drone flies over Romania | Russia | The Guardian</w:t>
      </w:r>
      <w:r>
        <w:t xml:space="preserve"> — 2025-09-14</w:t>
      </w:r>
      <w:r>
        <w:t xml:space="preserve"> — </w:t>
      </w:r>
      <w:hyperlink r:id="rId11">
        <w:r>
          <w:rPr>
            <w:color w:val="0000FF"/>
            <w:u w:val="single"/>
          </w:rPr>
          <w:t>https://www.theguardian.com/world/2025/sep/14/ukraine-russia-drone-romania-poland-zelenskyy-sanctions</w:t>
        </w:r>
      </w:hyperlink>
    </w:p>
    <w:p>
      <w:hyperlink r:id="rId17">
        <w:r>
          <w:rPr>
            <w:color w:val="0000FF"/>
            <w:u w:val="single"/>
          </w:rPr>
          <w:t>[14]</w:t>
        </w:r>
      </w:hyperlink>
      <w:r>
        <w:t xml:space="preserve"> New Drone Attacks After Ukraine Hits Oil Facilities Deep Inside Russia</w:t>
      </w:r>
      <w:r>
        <w:t xml:space="preserve"> — 2025-09-13</w:t>
      </w:r>
      <w:r>
        <w:t xml:space="preserve"> — </w:t>
      </w:r>
      <w:hyperlink r:id="rId17">
        <w:r>
          <w:rPr>
            <w:color w:val="0000FF"/>
            <w:u w:val="single"/>
          </w:rPr>
          <w:t>https://www.rferl.org/a/ukraine-ufa-oil-russia-zelenskyy-war-drone/33529677.html</w:t>
        </w:r>
      </w:hyperlink>
    </w:p>
    <w:p>
      <w:hyperlink r:id="rId36">
        <w:r>
          <w:rPr>
            <w:color w:val="0000FF"/>
            <w:u w:val="single"/>
          </w:rPr>
          <w:t>[15]</w:t>
        </w:r>
      </w:hyperlink>
      <w:r>
        <w:t xml:space="preserve"> Trump calls on NATO countries to stop buying Russian oil to end Ukraine war - CBS News</w:t>
      </w:r>
      <w:r>
        <w:t xml:space="preserve"> — 2025-09-13</w:t>
      </w:r>
      <w:r>
        <w:t xml:space="preserve"> — </w:t>
      </w:r>
      <w:hyperlink r:id="rId36">
        <w:r>
          <w:rPr>
            <w:color w:val="0000FF"/>
            <w:u w:val="single"/>
          </w:rPr>
          <w:t>https://www.cbsnews.com/news/trump-nato-oil-russia-china-tariffs-ukraine-war/</w:t>
        </w:r>
      </w:hyperlink>
    </w:p>
    <w:p>
      <w:hyperlink r:id="rId38">
        <w:r>
          <w:rPr>
            <w:color w:val="0000FF"/>
            <w:u w:val="single"/>
          </w:rPr>
          <w:t>[16]</w:t>
        </w:r>
      </w:hyperlink>
      <w:r>
        <w:t xml:space="preserve"> Trump tells NATO members to cut off Russia oil : NPR</w:t>
      </w:r>
      <w:r>
        <w:t xml:space="preserve"> — 2025-09-13</w:t>
      </w:r>
      <w:r>
        <w:t xml:space="preserve"> — </w:t>
      </w:r>
      <w:hyperlink r:id="rId38">
        <w:r>
          <w:rPr>
            <w:color w:val="0000FF"/>
            <w:u w:val="single"/>
          </w:rPr>
          <w:t>https://www.npr.org/2025/09/13/nx-s1-5540664/trump-russia-sanctions-nato-ukraine</w:t>
        </w:r>
      </w:hyperlink>
    </w:p>
    <w:p>
      <w:hyperlink r:id="rId19">
        <w:r>
          <w:rPr>
            <w:color w:val="0000FF"/>
            <w:u w:val="single"/>
          </w:rPr>
          <w:t>[17]</w:t>
        </w:r>
      </w:hyperlink>
      <w:r>
        <w:t xml:space="preserve"> Quiet Night In Ukraine As Zelenskyy Jokes US Envoy Protects Kyiv</w:t>
      </w:r>
      <w:r>
        <w:t xml:space="preserve"> — 2025-09-13</w:t>
      </w:r>
      <w:r>
        <w:t xml:space="preserve"> — </w:t>
      </w:r>
      <w:hyperlink r:id="rId19">
        <w:r>
          <w:rPr>
            <w:color w:val="0000FF"/>
            <w:u w:val="single"/>
          </w:rPr>
          <w:t>https://www.rferl.org/a/ukraine-russia-missiles-barrage-kellogg/33529428.html</w:t>
        </w:r>
      </w:hyperlink>
    </w:p>
    <w:p>
      <w:hyperlink r:id="rId12">
        <w:r>
          <w:rPr>
            <w:color w:val="0000FF"/>
            <w:u w:val="single"/>
          </w:rPr>
          <w:t>[18]</w:t>
        </w:r>
      </w:hyperlink>
      <w:r>
        <w:t xml:space="preserve"> Ukraine war briefing: Poland’s allies decry ‘flagrant violation’; Warsaw sends troops to border to monitor Belarus drills | Ukraine | The Guardian</w:t>
      </w:r>
      <w:r>
        <w:t xml:space="preserve"> — 2025-09-13</w:t>
      </w:r>
      <w:r>
        <w:t xml:space="preserve"> — </w:t>
      </w:r>
      <w:hyperlink r:id="rId12">
        <w:r>
          <w:rPr>
            <w:color w:val="0000FF"/>
            <w:u w:val="single"/>
          </w:rPr>
          <w:t>https://www.theguardian.com/world/2025/sep/13/ukraine-war-briefing-polands-allies-decry-flagrant-violation-warsaw-sends-troops-to-border-to-monitor-belarus-drills</w:t>
        </w:r>
      </w:hyperlink>
    </w:p>
    <w:p>
      <w:hyperlink r:id="rId49">
        <w:r>
          <w:rPr>
            <w:color w:val="0000FF"/>
            <w:u w:val="single"/>
          </w:rPr>
          <w:t>[19]</w:t>
        </w:r>
      </w:hyperlink>
      <w:r>
        <w:t xml:space="preserve"> Russian Attack That Killed 25 Leaves A Crater In The Heart Of The Village Of Yarova</w:t>
      </w:r>
      <w:r>
        <w:t xml:space="preserve"> — 2025-09-12</w:t>
      </w:r>
      <w:r>
        <w:t xml:space="preserve"> — </w:t>
      </w:r>
      <w:hyperlink r:id="rId49">
        <w:r>
          <w:rPr>
            <w:color w:val="0000FF"/>
            <w:u w:val="single"/>
          </w:rPr>
          <w:t>https://www.rferl.org/a/ukraine-yarova-russian-air-attack-victims/33528929.html</w:t>
        </w:r>
      </w:hyperlink>
    </w:p>
    <w:p>
      <w:hyperlink r:id="rId45">
        <w:r>
          <w:rPr>
            <w:color w:val="0000FF"/>
            <w:u w:val="single"/>
          </w:rPr>
          <w:t>[20]</w:t>
        </w:r>
      </w:hyperlink>
      <w:r>
        <w:t xml:space="preserve"> Ukrainian Survivors Evacuated From Village Where Russian Strike Killed 25 Pensioners</w:t>
      </w:r>
      <w:r>
        <w:t xml:space="preserve"> — 2025-09-12</w:t>
      </w:r>
      <w:r>
        <w:t xml:space="preserve"> — </w:t>
      </w:r>
      <w:hyperlink r:id="rId45">
        <w:r>
          <w:rPr>
            <w:color w:val="0000FF"/>
            <w:u w:val="single"/>
          </w:rPr>
          <w:t>https://www.rferl.org/a/ukraine-donetsk-yarova-russia-pensioners-drone-bomb-civilians-evacuate/33529043.html</w:t>
        </w:r>
      </w:hyperlink>
    </w:p>
    <w:p>
      <w:hyperlink r:id="rId14">
        <w:r>
          <w:rPr>
            <w:color w:val="0000FF"/>
            <w:u w:val="single"/>
          </w:rPr>
          <w:t>[21]</w:t>
        </w:r>
      </w:hyperlink>
      <w:r>
        <w:t xml:space="preserve"> Prince Harry lays wreath to Ukrainian war dead on surprise visit to Kyiv | Ukraine | The Guardian</w:t>
      </w:r>
      <w:r>
        <w:t xml:space="preserve"> — 2025-09-12</w:t>
      </w:r>
      <w:r>
        <w:t xml:space="preserve"> — </w:t>
      </w:r>
      <w:hyperlink r:id="rId14">
        <w:r>
          <w:rPr>
            <w:color w:val="0000FF"/>
            <w:u w:val="single"/>
          </w:rPr>
          <w:t>https://www.theguardian.com/world/2025/sep/12/prince-harry-lays-wreath-to-ukrainian-war-dead-on-surprise-visit-to-kyiv</w:t>
        </w:r>
      </w:hyperlink>
    </w:p>
    <w:p>
      <w:hyperlink r:id="rId27">
        <w:r>
          <w:rPr>
            <w:color w:val="0000FF"/>
            <w:u w:val="single"/>
          </w:rPr>
          <w:t>[22]</w:t>
        </w:r>
      </w:hyperlink>
      <w:r>
        <w:t xml:space="preserve"> Ukraine’s push to sell arms to Europe runs up against export ban – POLITICO</w:t>
      </w:r>
      <w:r>
        <w:t xml:space="preserve"> — 2025-09-12</w:t>
      </w:r>
      <w:r>
        <w:t xml:space="preserve"> — </w:t>
      </w:r>
      <w:hyperlink r:id="rId27">
        <w:r>
          <w:rPr>
            <w:color w:val="0000FF"/>
            <w:u w:val="single"/>
          </w:rPr>
          <w:t>https://www.politico.eu/article/ukraine-push-sell-arms-europe-runs-up-against-export-ban/?utm_source=RSS_Feed&amp;utm_medium=RSS&amp;utm_campaign=RSS_Syndication</w:t>
        </w:r>
      </w:hyperlink>
    </w:p>
    <w:p>
      <w:hyperlink r:id="rId41">
        <w:r>
          <w:rPr>
            <w:color w:val="0000FF"/>
            <w:u w:val="single"/>
          </w:rPr>
          <w:t>[23]</w:t>
        </w:r>
      </w:hyperlink>
      <w:r>
        <w:t xml:space="preserve"> Compromise Reached As EU Approves Blacklist Rollover For 6 Months</w:t>
      </w:r>
      <w:r>
        <w:t xml:space="preserve"> — 2025-09-12</w:t>
      </w:r>
      <w:r>
        <w:t xml:space="preserve"> — </w:t>
      </w:r>
      <w:hyperlink r:id="rId41">
        <w:r>
          <w:rPr>
            <w:color w:val="0000FF"/>
            <w:u w:val="single"/>
          </w:rPr>
          <w:t>https://www.rferl.org/a/compromise-reached-eu-blacklist-roll-over-approved-russia--six-monthssanctions/33528712.html</w:t>
        </w:r>
      </w:hyperlink>
    </w:p>
    <w:p>
      <w:hyperlink r:id="rId33">
        <w:r>
          <w:rPr>
            <w:color w:val="0000FF"/>
            <w:u w:val="single"/>
          </w:rPr>
          <w:t>[24]</w:t>
        </w:r>
      </w:hyperlink>
      <w:r>
        <w:t xml:space="preserve"> Prince Harry makes a surprise visit to Ukraine to support soldiers wounded in Russia's war - CBS News</w:t>
      </w:r>
      <w:r>
        <w:t xml:space="preserve"> — 2025-09-12</w:t>
      </w:r>
      <w:r>
        <w:t xml:space="preserve"> — </w:t>
      </w:r>
      <w:hyperlink r:id="rId33">
        <w:r>
          <w:rPr>
            <w:color w:val="0000FF"/>
            <w:u w:val="single"/>
          </w:rPr>
          <w:t>https://www.cbsnews.com/news/prince-harry-uk-ukraine-war-russia-support-wounded-soldiers/</w:t>
        </w:r>
      </w:hyperlink>
    </w:p>
    <w:p>
      <w:hyperlink r:id="rId24">
        <w:r>
          <w:rPr>
            <w:color w:val="0000FF"/>
            <w:u w:val="single"/>
          </w:rPr>
          <w:t>[25]</w:t>
        </w:r>
      </w:hyperlink>
      <w:r>
        <w:t xml:space="preserve"> Prince Harry makes surprise visit to Ukraine in support of wounded troops : NPR</w:t>
      </w:r>
      <w:r>
        <w:t xml:space="preserve"> — 2025-09-12</w:t>
      </w:r>
      <w:r>
        <w:t xml:space="preserve"> — </w:t>
      </w:r>
      <w:hyperlink r:id="rId24">
        <w:r>
          <w:rPr>
            <w:color w:val="0000FF"/>
            <w:u w:val="single"/>
          </w:rPr>
          <w:t>https://www.npr.org/2025/09/12/nx-s1-5539034/prince-harry-visit-ukraine-wounded-troops</w:t>
        </w:r>
      </w:hyperlink>
    </w:p>
    <w:p>
      <w:hyperlink r:id="rId28">
        <w:r>
          <w:rPr>
            <w:color w:val="0000FF"/>
            <w:u w:val="single"/>
          </w:rPr>
          <w:t>[26]</w:t>
        </w:r>
      </w:hyperlink>
      <w:r>
        <w:t xml:space="preserve"> UK imposes 100 new sanctions targeting Russia’s revenues and military supplies | Foreign policy | The Guardian</w:t>
      </w:r>
      <w:r>
        <w:t xml:space="preserve"> — 2025-09-12</w:t>
      </w:r>
      <w:r>
        <w:t xml:space="preserve"> — </w:t>
      </w:r>
      <w:hyperlink r:id="rId28">
        <w:r>
          <w:rPr>
            <w:color w:val="0000FF"/>
            <w:u w:val="single"/>
          </w:rPr>
          <w:t>https://www.theguardian.com/world/2025/sep/12/uk-imposes-sanctions-russia-revenues-military-supplies-yvette-cooper</w:t>
        </w:r>
      </w:hyperlink>
    </w:p>
    <w:p>
      <w:hyperlink r:id="rId13">
        <w:r>
          <w:rPr>
            <w:color w:val="0000FF"/>
            <w:u w:val="single"/>
          </w:rPr>
          <w:t>[27]</w:t>
        </w:r>
      </w:hyperlink>
      <w:r>
        <w:t xml:space="preserve"> Prince Harry makes surprise visit to Ukraine pledging support for thousands injured in war | Prince Harry | The Guardian</w:t>
      </w:r>
      <w:r>
        <w:t xml:space="preserve"> — 2025-09-12</w:t>
      </w:r>
      <w:r>
        <w:t xml:space="preserve"> — </w:t>
      </w:r>
      <w:hyperlink r:id="rId13">
        <w:r>
          <w:rPr>
            <w:color w:val="0000FF"/>
            <w:u w:val="single"/>
          </w:rPr>
          <w:t>https://www.theguardian.com/uk-news/2025/sep/12/prince-harry-ukraine-visit-kyiv</w:t>
        </w:r>
      </w:hyperlink>
    </w:p>
    <w:p>
      <w:hyperlink r:id="rId16">
        <w:r>
          <w:rPr>
            <w:color w:val="0000FF"/>
            <w:u w:val="single"/>
          </w:rPr>
          <w:t>[28]</w:t>
        </w:r>
      </w:hyperlink>
      <w:r>
        <w:t xml:space="preserve"> Ukraine war briefing: ‘Wasn’t a mistake’ – Poland’s reply after Trump speculates on drones | Ukraine | The Guardian</w:t>
      </w:r>
      <w:r>
        <w:t xml:space="preserve"> — 2025-09-12</w:t>
      </w:r>
      <w:r>
        <w:t xml:space="preserve"> — </w:t>
      </w:r>
      <w:hyperlink r:id="rId16">
        <w:r>
          <w:rPr>
            <w:color w:val="0000FF"/>
            <w:u w:val="single"/>
          </w:rPr>
          <w:t>https://www.theguardian.com/world/2025/sep/12/ukraine-war-briefing-wasnt-a-mistake-polands-reply-after-trump-speculates-on-drones</w:t>
        </w:r>
      </w:hyperlink>
    </w:p>
    <w:p>
      <w:hyperlink r:id="rId30">
        <w:r>
          <w:rPr>
            <w:color w:val="0000FF"/>
            <w:u w:val="single"/>
          </w:rPr>
          <w:t>[29]</w:t>
        </w:r>
      </w:hyperlink>
      <w:r>
        <w:t xml:space="preserve"> Ukraine war briefing: Cheap Shahed-like Gerbera drones used in Poland violation | Ukraine | The Guardian</w:t>
      </w:r>
      <w:r>
        <w:t xml:space="preserve"> — 2025-09-11</w:t>
      </w:r>
      <w:r>
        <w:t xml:space="preserve"> — </w:t>
      </w:r>
      <w:hyperlink r:id="rId30">
        <w:r>
          <w:rPr>
            <w:color w:val="0000FF"/>
            <w:u w:val="single"/>
          </w:rPr>
          <w:t>https://www.theguardian.com/world/2025/sep/11/ukraine-war-briefing-cheap-shahed-like-gerbera-drones-used-in-poland-violation</w:t>
        </w:r>
      </w:hyperlink>
    </w:p>
    <w:p>
      <w:hyperlink r:id="rId37">
        <w:r>
          <w:rPr>
            <w:color w:val="0000FF"/>
            <w:u w:val="single"/>
          </w:rPr>
          <w:t>[30]</w:t>
        </w:r>
      </w:hyperlink>
      <w:r>
        <w:t xml:space="preserve"> Poland says Russian drones shot down in its airspace during attack on Ukraine - CBS News</w:t>
      </w:r>
      <w:r>
        <w:t xml:space="preserve"> — 2025-09-11</w:t>
      </w:r>
      <w:r>
        <w:t xml:space="preserve"> — </w:t>
      </w:r>
      <w:hyperlink r:id="rId37">
        <w:r>
          <w:rPr>
            <w:color w:val="0000FF"/>
            <w:u w:val="single"/>
          </w:rPr>
          <w:t>https://www.cbsnews.com/news/russia-ukraine-war-poland-drones-downed-russian-attacks/</w:t>
        </w:r>
      </w:hyperlink>
    </w:p>
    <w:p>
      <w:hyperlink r:id="rId26">
        <w:r>
          <w:rPr>
            <w:color w:val="0000FF"/>
            <w:u w:val="single"/>
          </w:rPr>
          <w:t>[31]</w:t>
        </w:r>
      </w:hyperlink>
      <w:r>
        <w:t xml:space="preserve"> On The Front Line, Ukrainian Drone Crew Hunts Russian Troops</w:t>
      </w:r>
      <w:r>
        <w:t xml:space="preserve"> — 2025-09-10</w:t>
      </w:r>
      <w:r>
        <w:t xml:space="preserve"> — </w:t>
      </w:r>
      <w:hyperlink r:id="rId26">
        <w:r>
          <w:rPr>
            <w:color w:val="0000FF"/>
            <w:u w:val="single"/>
          </w:rPr>
          <w:t>https://www.rferl.org/a/ukraine-drone-reconnaissance-russia-dnipropetrovs/33525794.html</w:t>
        </w:r>
      </w:hyperlink>
    </w:p>
    <w:p>
      <w:hyperlink r:id="rId34">
        <w:r>
          <w:rPr>
            <w:color w:val="0000FF"/>
            <w:u w:val="single"/>
          </w:rPr>
          <w:t>[32]</w:t>
        </w:r>
      </w:hyperlink>
      <w:r>
        <w:t xml:space="preserve"> Former Ukrainian President Yanukovych loses court battle against EU sanctions – POLITICO</w:t>
      </w:r>
      <w:r>
        <w:t xml:space="preserve"> — 2025-09-10</w:t>
      </w:r>
      <w:r>
        <w:t xml:space="preserve"> — </w:t>
      </w:r>
      <w:hyperlink r:id="rId34">
        <w:r>
          <w:rPr>
            <w:color w:val="0000FF"/>
            <w:u w:val="single"/>
          </w:rPr>
          <w:t>https://www.politico.eu/article/ukraine-pro-russian-former-president-viktor-yanukovych-loses-sanctions-court-battle/?utm_source=RSS_Feed&amp;utm_medium=RSS&amp;utm_campaign=RSS_Syndication</w:t>
        </w:r>
      </w:hyperlink>
    </w:p>
    <w:p>
      <w:hyperlink r:id="rId40">
        <w:r>
          <w:rPr>
            <w:color w:val="0000FF"/>
            <w:u w:val="single"/>
          </w:rPr>
          <w:t>[33]</w:t>
        </w:r>
      </w:hyperlink>
      <w:r>
        <w:t xml:space="preserve"> Poland Says It Shot Down Russian Drones In NATO Airspace, A First In Ukraine War</w:t>
      </w:r>
      <w:r>
        <w:t xml:space="preserve"> — 2025-09-10</w:t>
      </w:r>
      <w:r>
        <w:t xml:space="preserve"> — </w:t>
      </w:r>
      <w:hyperlink r:id="rId40">
        <w:r>
          <w:rPr>
            <w:color w:val="0000FF"/>
            <w:u w:val="single"/>
          </w:rPr>
          <w:t>https://www.rferl.org/a/poland-ukraine-russia-airspace-drones-border-tusk/33526405.html</w:t>
        </w:r>
      </w:hyperlink>
    </w:p>
    <w:p>
      <w:hyperlink r:id="rId44">
        <w:r>
          <w:rPr>
            <w:color w:val="0000FF"/>
            <w:u w:val="single"/>
          </w:rPr>
          <w:t>[34]</w:t>
        </w:r>
      </w:hyperlink>
      <w:r>
        <w:t xml:space="preserve"> Ukraine is letting some young men leave. Will it hurt the war effort?</w:t>
      </w:r>
      <w:r>
        <w:t xml:space="preserve"> — 2025-09-09</w:t>
      </w:r>
      <w:r>
        <w:t xml:space="preserve"> — </w:t>
      </w:r>
      <w:hyperlink r:id="rId44">
        <w:r>
          <w:rPr>
            <w:color w:val="0000FF"/>
            <w:u w:val="single"/>
          </w:rPr>
          <w:t>https://www.bbc.com/news/articles/czx05gp51qlo?at_medium=RSS&amp;at_campaign=rss</w:t>
        </w:r>
      </w:hyperlink>
    </w:p>
    <w:p>
      <w:hyperlink r:id="rId53">
        <w:r>
          <w:rPr>
            <w:color w:val="0000FF"/>
            <w:u w:val="single"/>
          </w:rPr>
          <w:t>[35]</w:t>
        </w:r>
      </w:hyperlink>
      <w:r>
        <w:t xml:space="preserve"> Russian air strikes get deadlier and bigger, hitting Ukraine's very heart</w:t>
      </w:r>
      <w:r>
        <w:t xml:space="preserve"> — 2025-09-09</w:t>
      </w:r>
      <w:r>
        <w:t xml:space="preserve"> — </w:t>
      </w:r>
      <w:hyperlink r:id="rId53">
        <w:r>
          <w:rPr>
            <w:color w:val="0000FF"/>
            <w:u w:val="single"/>
          </w:rPr>
          <w:t>https://www.bbc.com/news/articles/cgrqwpee05ro?at_medium=RSS&amp;at_campaign=rss</w:t>
        </w:r>
      </w:hyperlink>
    </w:p>
    <w:p>
      <w:hyperlink r:id="rId58">
        <w:r>
          <w:rPr>
            <w:color w:val="0000FF"/>
            <w:u w:val="single"/>
          </w:rPr>
          <w:t>[36]</w:t>
        </w:r>
      </w:hyperlink>
      <w:r>
        <w:t xml:space="preserve"> Russian air strike kills 24 in pension queue, Ukraine says</w:t>
      </w:r>
      <w:r>
        <w:t xml:space="preserve"> — 2025-09-09</w:t>
      </w:r>
      <w:r>
        <w:t xml:space="preserve"> — </w:t>
      </w:r>
      <w:hyperlink r:id="rId58">
        <w:r>
          <w:rPr>
            <w:color w:val="0000FF"/>
            <w:u w:val="single"/>
          </w:rPr>
          <w:t>https://www.bbc.com/news/articles/c1jz08j8313o?at_medium=RSS&amp;at_campaign=rss</w:t>
        </w:r>
      </w:hyperlink>
    </w:p>
    <w:p>
      <w:hyperlink r:id="rId21">
        <w:r>
          <w:rPr>
            <w:color w:val="0000FF"/>
            <w:u w:val="single"/>
          </w:rPr>
          <w:t>[37]</w:t>
        </w:r>
      </w:hyperlink>
      <w:r>
        <w:t xml:space="preserve"> Zelenskyy: Putin told Trump that Donbas would fall in ‘3 to 4 months’ – POLITICO</w:t>
      </w:r>
      <w:r>
        <w:t xml:space="preserve"> — 2025-09-09</w:t>
      </w:r>
      <w:r>
        <w:t xml:space="preserve"> — </w:t>
      </w:r>
      <w:hyperlink r:id="rId21">
        <w:r>
          <w:rPr>
            <w:color w:val="0000FF"/>
            <w:u w:val="single"/>
          </w:rPr>
          <w:t>https://www.politico.eu/article/volodymyr-zelenskyy-says-putin-told-donald-trump-donbas-region-would-fall/?utm_source=RSS_Feed&amp;utm_medium=RSS&amp;utm_campaign=RSS_Syndication</w:t>
        </w:r>
      </w:hyperlink>
    </w:p>
    <w:p>
      <w:hyperlink r:id="rId20">
        <w:r>
          <w:rPr>
            <w:color w:val="0000FF"/>
            <w:u w:val="single"/>
          </w:rPr>
          <w:t>[38]</w:t>
        </w:r>
      </w:hyperlink>
      <w:r>
        <w:t xml:space="preserve"> Ukraine: Russian strike on village kills over 20, mostly pensioners | UN News</w:t>
      </w:r>
      <w:r>
        <w:t xml:space="preserve"> — 2025-09-09</w:t>
      </w:r>
      <w:r>
        <w:t xml:space="preserve"> — </w:t>
      </w:r>
      <w:hyperlink r:id="rId20">
        <w:r>
          <w:rPr>
            <w:color w:val="0000FF"/>
            <w:u w:val="single"/>
          </w:rPr>
          <w:t>https://news.un.org/feed/view/en/story/2025/09/1165803</w:t>
        </w:r>
      </w:hyperlink>
    </w:p>
    <w:p>
      <w:hyperlink r:id="rId29">
        <w:r>
          <w:rPr>
            <w:color w:val="0000FF"/>
            <w:u w:val="single"/>
          </w:rPr>
          <w:t>[39]</w:t>
        </w:r>
      </w:hyperlink>
      <w:r>
        <w:t xml:space="preserve"> Inside Kyiv government building hit by missile strike</w:t>
      </w:r>
      <w:r>
        <w:t xml:space="preserve"> — 2025-09-09</w:t>
      </w:r>
      <w:r>
        <w:t xml:space="preserve"> — </w:t>
      </w:r>
      <w:hyperlink r:id="rId29">
        <w:r>
          <w:rPr>
            <w:color w:val="0000FF"/>
            <w:u w:val="single"/>
          </w:rPr>
          <w:t>https://www.bbc.com/news/videos/cwyn3gnnvv3o?at_medium=RSS&amp;at_campaign=rss</w:t>
        </w:r>
      </w:hyperlink>
    </w:p>
    <w:p>
      <w:hyperlink r:id="rId47">
        <w:r>
          <w:rPr>
            <w:color w:val="0000FF"/>
            <w:u w:val="single"/>
          </w:rPr>
          <w:t>[40]</w:t>
        </w:r>
      </w:hyperlink>
      <w:r>
        <w:t xml:space="preserve"> Zelenskyy Says 24 Dead In 'Brutal' Russian Strike On Ukraine's Donetsk Region</w:t>
      </w:r>
      <w:r>
        <w:t xml:space="preserve"> — 2025-09-09</w:t>
      </w:r>
      <w:r>
        <w:t xml:space="preserve"> — </w:t>
      </w:r>
      <w:hyperlink r:id="rId47">
        <w:r>
          <w:rPr>
            <w:color w:val="0000FF"/>
            <w:u w:val="single"/>
          </w:rPr>
          <w:t>https://www.rferl.org/a/russia-ukraine-sanctions-europe-trump-putin-zelenskyy/33525377.html</w:t>
        </w:r>
      </w:hyperlink>
    </w:p>
    <w:p>
      <w:hyperlink r:id="rId18">
        <w:r>
          <w:rPr>
            <w:color w:val="0000FF"/>
            <w:u w:val="single"/>
          </w:rPr>
          <w:t>[41]</w:t>
        </w:r>
      </w:hyperlink>
      <w:r>
        <w:t xml:space="preserve"> Russia Launches Largest-Ever Drone Attack in Ukraine War - The New York Times</w:t>
      </w:r>
      <w:r>
        <w:t xml:space="preserve"> — 2025-09-07</w:t>
      </w:r>
      <w:r>
        <w:t xml:space="preserve"> — </w:t>
      </w:r>
      <w:hyperlink r:id="rId18">
        <w:r>
          <w:rPr>
            <w:color w:val="0000FF"/>
            <w:u w:val="single"/>
          </w:rPr>
          <w:t>https://www.nytimes.com/video/world/europe/100000010383840/russia-ukraine-strikes-kyiv.html</w:t>
        </w:r>
      </w:hyperlink>
    </w:p>
    <w:p>
      <w:hyperlink r:id="rId51">
        <w:r>
          <w:rPr>
            <w:color w:val="0000FF"/>
            <w:u w:val="single"/>
          </w:rPr>
          <w:t>[42]</w:t>
        </w:r>
      </w:hyperlink>
      <w:r>
        <w:t xml:space="preserve"> Georgiy Sudakov: Ukraine midfielder says Kyiv apartment severely damaged in Russian drone attack - BBC Sport</w:t>
      </w:r>
      <w:r>
        <w:t xml:space="preserve"> — 2025-09-07</w:t>
      </w:r>
      <w:r>
        <w:t xml:space="preserve"> — </w:t>
      </w:r>
      <w:hyperlink r:id="rId51">
        <w:r>
          <w:rPr>
            <w:color w:val="0000FF"/>
            <w:u w:val="single"/>
          </w:rPr>
          <w:t>https://www.bbc.com/sport/football/articles/c80glg2jep1o?at_medium=RSS&amp;at_campaign=rss</w:t>
        </w:r>
      </w:hyperlink>
    </w:p>
    <w:p>
      <w:hyperlink r:id="rId48">
        <w:r>
          <w:rPr>
            <w:color w:val="0000FF"/>
            <w:u w:val="single"/>
          </w:rPr>
          <w:t>[43]</w:t>
        </w:r>
      </w:hyperlink>
      <w:r>
        <w:t xml:space="preserve"> UN provides urgent support after ‘massive’ Russian attack across Ukraine | UN News</w:t>
      </w:r>
      <w:r>
        <w:t xml:space="preserve"> — 2025-09-07</w:t>
      </w:r>
      <w:r>
        <w:t xml:space="preserve"> — </w:t>
      </w:r>
      <w:hyperlink r:id="rId48">
        <w:r>
          <w:rPr>
            <w:color w:val="0000FF"/>
            <w:u w:val="single"/>
          </w:rPr>
          <w:t>https://news.un.org/feed/view/en/story/2025/09/1165793</w:t>
        </w:r>
      </w:hyperlink>
    </w:p>
    <w:p>
      <w:hyperlink r:id="rId39">
        <w:r>
          <w:rPr>
            <w:color w:val="0000FF"/>
            <w:u w:val="single"/>
          </w:rPr>
          <w:t>[44]</w:t>
        </w:r>
      </w:hyperlink>
      <w:r>
        <w:t xml:space="preserve"> Watch: BBC at the scene of Ukrainian government building strike</w:t>
      </w:r>
      <w:r>
        <w:t xml:space="preserve"> — 2025-09-07</w:t>
      </w:r>
      <w:r>
        <w:t xml:space="preserve"> — </w:t>
      </w:r>
      <w:hyperlink r:id="rId39">
        <w:r>
          <w:rPr>
            <w:color w:val="0000FF"/>
            <w:u w:val="single"/>
          </w:rPr>
          <w:t>https://www.bbc.com/news/videos/cy04lx67e1eo?at_medium=RSS&amp;at_campaign=rss</w:t>
        </w:r>
      </w:hyperlink>
    </w:p>
    <w:p>
      <w:hyperlink r:id="rId55">
        <w:r>
          <w:rPr>
            <w:color w:val="0000FF"/>
            <w:u w:val="single"/>
          </w:rPr>
          <w:t>[45]</w:t>
        </w:r>
      </w:hyperlink>
      <w:r>
        <w:t xml:space="preserve"> Russia assaults Ukraine with over 800 drones and decoys, the largest such attack in the war : NPR</w:t>
      </w:r>
      <w:r>
        <w:t xml:space="preserve"> — 2025-09-07</w:t>
      </w:r>
      <w:r>
        <w:t xml:space="preserve"> — </w:t>
      </w:r>
      <w:hyperlink r:id="rId55">
        <w:r>
          <w:rPr>
            <w:color w:val="0000FF"/>
            <w:u w:val="single"/>
          </w:rPr>
          <w:t>https://www.npr.org/2025/09/07/nx-s1-5533036/russia-assaults-ukraine-800-drones-largest-attack-war</w:t>
        </w:r>
      </w:hyperlink>
    </w:p>
    <w:p>
      <w:hyperlink r:id="rId23">
        <w:r>
          <w:rPr>
            <w:color w:val="0000FF"/>
            <w:u w:val="single"/>
          </w:rPr>
          <w:t>[46]</w:t>
        </w:r>
      </w:hyperlink>
      <w:r>
        <w:t xml:space="preserve"> Finding strength amid sleepless nights: Ukraine’s hidden mental health toll | UN News</w:t>
      </w:r>
      <w:r>
        <w:t xml:space="preserve"> — 2025-09-03</w:t>
      </w:r>
      <w:r>
        <w:t xml:space="preserve"> — </w:t>
      </w:r>
      <w:hyperlink r:id="rId23">
        <w:r>
          <w:rPr>
            <w:color w:val="0000FF"/>
            <w:u w:val="single"/>
          </w:rPr>
          <w:t>https://news.un.org/feed/view/en/story/2025/09/1165773</w:t>
        </w:r>
      </w:hyperlink>
    </w:p>
    <w:p>
      <w:hyperlink r:id="rId52">
        <w:r>
          <w:rPr>
            <w:color w:val="0000FF"/>
            <w:u w:val="single"/>
          </w:rPr>
          <w:t>[47]</w:t>
        </w:r>
      </w:hyperlink>
      <w:r>
        <w:t xml:space="preserve"> Ukraine: ‘Diplomatic momentum’ at risk amid large-scale Russian strikes | UN News</w:t>
      </w:r>
      <w:r>
        <w:t xml:space="preserve"> — 2025-08-29</w:t>
      </w:r>
      <w:r>
        <w:t xml:space="preserve"> — </w:t>
      </w:r>
      <w:hyperlink r:id="rId52">
        <w:r>
          <w:rPr>
            <w:color w:val="0000FF"/>
            <w:u w:val="single"/>
          </w:rPr>
          <w:t>https://news.un.org/feed/view/en/story/2025/08/1165750</w:t>
        </w:r>
      </w:hyperlink>
    </w:p>
    <w:p>
      <w:hyperlink r:id="rId31">
        <w:r>
          <w:rPr>
            <w:color w:val="0000FF"/>
            <w:u w:val="single"/>
          </w:rPr>
          <w:t>[48]</w:t>
        </w:r>
      </w:hyperlink>
      <w:r>
        <w:t xml:space="preserve"> BBC reports from scene of deadly Russian attack on Kyiv</w:t>
      </w:r>
      <w:r>
        <w:t xml:space="preserve"> — 2025-08-28</w:t>
      </w:r>
      <w:r>
        <w:t xml:space="preserve"> — </w:t>
      </w:r>
      <w:hyperlink r:id="rId31">
        <w:r>
          <w:rPr>
            <w:color w:val="0000FF"/>
            <w:u w:val="single"/>
          </w:rPr>
          <w:t>https://www.bbc.com/news/videos/c9wy42kjndzo?at_medium=RSS&amp;at_campaign=rss</w:t>
        </w:r>
      </w:hyperlink>
    </w:p>
    <w:p>
      <w:hyperlink r:id="rId54">
        <w:r>
          <w:rPr>
            <w:color w:val="0000FF"/>
            <w:u w:val="single"/>
          </w:rPr>
          <w:t>[49]</w:t>
        </w:r>
      </w:hyperlink>
      <w:r>
        <w:t xml:space="preserve"> Ukraine: Lives torn apart in Kyiv after Russia's heaviest bombardment for weeks</w:t>
      </w:r>
      <w:r>
        <w:t xml:space="preserve"> — 2025-08-28</w:t>
      </w:r>
      <w:r>
        <w:t xml:space="preserve"> — </w:t>
      </w:r>
      <w:hyperlink r:id="rId54">
        <w:r>
          <w:rPr>
            <w:color w:val="0000FF"/>
            <w:u w:val="single"/>
          </w:rPr>
          <w:t>https://www.bbc.com/news/articles/cj3ld2r2206o?at_medium=RSS&amp;at_campaign=rss</w:t>
        </w:r>
      </w:hyperlink>
    </w:p>
    <w:p>
      <w:hyperlink r:id="rId50">
        <w:r>
          <w:rPr>
            <w:color w:val="0000FF"/>
            <w:u w:val="single"/>
          </w:rPr>
          <w:t>[50]</w:t>
        </w:r>
      </w:hyperlink>
      <w:r>
        <w:t xml:space="preserve"> Ukraine: Toddler among four children killed in Russia’s attacks on Kyiv | UN News</w:t>
      </w:r>
      <w:r>
        <w:t xml:space="preserve"> — 2025-08-28</w:t>
      </w:r>
      <w:r>
        <w:t xml:space="preserve"> — </w:t>
      </w:r>
      <w:hyperlink r:id="rId50">
        <w:r>
          <w:rPr>
            <w:color w:val="0000FF"/>
            <w:u w:val="single"/>
          </w:rPr>
          <w:t>https://news.un.org/feed/view/en/story/2025/08/1165733</w:t>
        </w:r>
      </w:hyperlink>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i/>
        <w:sz w:val="16"/>
      </w:rPr>
      <w:t>This digest was generated by the Humanitarian AI Agent v0.1 at September 17, 2025 09:34 PM</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yperlink" Target="https://www.theguardian.com/world/2025/sep/14/ukraine-russia-drone-romania-poland-zelenskyy-sanctions" TargetMode="External"/><Relationship Id="rId12" Type="http://schemas.openxmlformats.org/officeDocument/2006/relationships/hyperlink" Target="https://www.theguardian.com/world/2025/sep/13/ukraine-war-briefing-polands-allies-decry-flagrant-violation-warsaw-sends-troops-to-border-to-monitor-belarus-drills" TargetMode="External"/><Relationship Id="rId13" Type="http://schemas.openxmlformats.org/officeDocument/2006/relationships/hyperlink" Target="https://www.theguardian.com/uk-news/2025/sep/12/prince-harry-ukraine-visit-kyiv" TargetMode="External"/><Relationship Id="rId14" Type="http://schemas.openxmlformats.org/officeDocument/2006/relationships/hyperlink" Target="https://www.theguardian.com/world/2025/sep/12/prince-harry-lays-wreath-to-ukrainian-war-dead-on-surprise-visit-to-kyiv" TargetMode="External"/><Relationship Id="rId15" Type="http://schemas.openxmlformats.org/officeDocument/2006/relationships/hyperlink" Target="https://www.theguardian.com/world/video/2025/sep/16/at-least-two-killed-in-russian-attack-on-zaporizhzhia-in-ukraiine-video" TargetMode="External"/><Relationship Id="rId16" Type="http://schemas.openxmlformats.org/officeDocument/2006/relationships/hyperlink" Target="https://www.theguardian.com/world/2025/sep/12/ukraine-war-briefing-wasnt-a-mistake-polands-reply-after-trump-speculates-on-drones" TargetMode="External"/><Relationship Id="rId17" Type="http://schemas.openxmlformats.org/officeDocument/2006/relationships/hyperlink" Target="https://www.rferl.org/a/ukraine-ufa-oil-russia-zelenskyy-war-drone/33529677.html" TargetMode="External"/><Relationship Id="rId18" Type="http://schemas.openxmlformats.org/officeDocument/2006/relationships/hyperlink" Target="https://www.nytimes.com/video/world/europe/100000010383840/russia-ukraine-strikes-kyiv.html" TargetMode="External"/><Relationship Id="rId19" Type="http://schemas.openxmlformats.org/officeDocument/2006/relationships/hyperlink" Target="https://www.rferl.org/a/ukraine-russia-missiles-barrage-kellogg/33529428.html" TargetMode="External"/><Relationship Id="rId20" Type="http://schemas.openxmlformats.org/officeDocument/2006/relationships/hyperlink" Target="https://news.un.org/feed/view/en/story/2025/09/1165803" TargetMode="External"/><Relationship Id="rId21" Type="http://schemas.openxmlformats.org/officeDocument/2006/relationships/hyperlink" Target="https://www.politico.eu/article/volodymyr-zelenskyy-says-putin-told-donald-trump-donbas-region-would-fall/?utm_source=RSS_Feed&amp;utm_medium=RSS&amp;utm_campaign=RSS_Syndication" TargetMode="External"/><Relationship Id="rId22" Type="http://schemas.openxmlformats.org/officeDocument/2006/relationships/hyperlink" Target="https://www.foxnews.com/world/trump-zelenskyy-meet-poland-pressures-nato-no-fly-zone-over-ukraine" TargetMode="External"/><Relationship Id="rId23" Type="http://schemas.openxmlformats.org/officeDocument/2006/relationships/hyperlink" Target="https://news.un.org/feed/view/en/story/2025/09/1165773" TargetMode="External"/><Relationship Id="rId24" Type="http://schemas.openxmlformats.org/officeDocument/2006/relationships/hyperlink" Target="https://www.npr.org/2025/09/12/nx-s1-5539034/prince-harry-visit-ukraine-wounded-troops" TargetMode="External"/><Relationship Id="rId25" Type="http://schemas.openxmlformats.org/officeDocument/2006/relationships/hyperlink" Target="https://www.theguardian.com/world/2025/sep/15/ukraine-war-briefing-railway-attacks-disrupt-russian-supply-lines" TargetMode="External"/><Relationship Id="rId26" Type="http://schemas.openxmlformats.org/officeDocument/2006/relationships/hyperlink" Target="https://www.rferl.org/a/ukraine-drone-reconnaissance-russia-dnipropetrovs/33525794.html" TargetMode="External"/><Relationship Id="rId27" Type="http://schemas.openxmlformats.org/officeDocument/2006/relationships/hyperlink" Target="https://www.politico.eu/article/ukraine-push-sell-arms-europe-runs-up-against-export-ban/?utm_source=RSS_Feed&amp;utm_medium=RSS&amp;utm_campaign=RSS_Syndication" TargetMode="External"/><Relationship Id="rId28" Type="http://schemas.openxmlformats.org/officeDocument/2006/relationships/hyperlink" Target="https://www.theguardian.com/world/2025/sep/12/uk-imposes-sanctions-russia-revenues-military-supplies-yvette-cooper" TargetMode="External"/><Relationship Id="rId29" Type="http://schemas.openxmlformats.org/officeDocument/2006/relationships/hyperlink" Target="https://www.bbc.com/news/videos/cwyn3gnnvv3o?at_medium=RSS&amp;at_campaign=rss" TargetMode="External"/><Relationship Id="rId30" Type="http://schemas.openxmlformats.org/officeDocument/2006/relationships/hyperlink" Target="https://www.theguardian.com/world/2025/sep/11/ukraine-war-briefing-cheap-shahed-like-gerbera-drones-used-in-poland-violation" TargetMode="External"/><Relationship Id="rId31" Type="http://schemas.openxmlformats.org/officeDocument/2006/relationships/hyperlink" Target="https://www.bbc.com/news/videos/c9wy42kjndzo?at_medium=RSS&amp;at_campaign=rss" TargetMode="External"/><Relationship Id="rId32" Type="http://schemas.openxmlformats.org/officeDocument/2006/relationships/hyperlink" Target="https://www.theguardian.com/world/2025/sep/14/romania-reports-russian-drone-in-its-airspace-as-poland-scrambles-jets-again" TargetMode="External"/><Relationship Id="rId33" Type="http://schemas.openxmlformats.org/officeDocument/2006/relationships/hyperlink" Target="https://www.cbsnews.com/news/prince-harry-uk-ukraine-war-russia-support-wounded-soldiers/" TargetMode="External"/><Relationship Id="rId34" Type="http://schemas.openxmlformats.org/officeDocument/2006/relationships/hyperlink" Target="https://www.politico.eu/article/ukraine-pro-russian-former-president-viktor-yanukovych-loses-sanctions-court-battle/?utm_source=RSS_Feed&amp;utm_medium=RSS&amp;utm_campaign=RSS_Syndication" TargetMode="External"/><Relationship Id="rId35" Type="http://schemas.openxmlformats.org/officeDocument/2006/relationships/hyperlink" Target="https://www.rferl.org/a/zelenskyy-europe-develop-air-defense-russian-attack-drones/33531800.html" TargetMode="External"/><Relationship Id="rId36" Type="http://schemas.openxmlformats.org/officeDocument/2006/relationships/hyperlink" Target="https://www.cbsnews.com/news/trump-nato-oil-russia-china-tariffs-ukraine-war/" TargetMode="External"/><Relationship Id="rId37" Type="http://schemas.openxmlformats.org/officeDocument/2006/relationships/hyperlink" Target="https://www.cbsnews.com/news/russia-ukraine-war-poland-drones-downed-russian-attacks/" TargetMode="External"/><Relationship Id="rId38" Type="http://schemas.openxmlformats.org/officeDocument/2006/relationships/hyperlink" Target="https://www.npr.org/2025/09/13/nx-s1-5540664/trump-russia-sanctions-nato-ukraine" TargetMode="External"/><Relationship Id="rId39" Type="http://schemas.openxmlformats.org/officeDocument/2006/relationships/hyperlink" Target="https://www.bbc.com/news/videos/cy04lx67e1eo?at_medium=RSS&amp;at_campaign=rss" TargetMode="External"/><Relationship Id="rId40" Type="http://schemas.openxmlformats.org/officeDocument/2006/relationships/hyperlink" Target="https://www.rferl.org/a/poland-ukraine-russia-airspace-drones-border-tusk/33526405.html" TargetMode="External"/><Relationship Id="rId41" Type="http://schemas.openxmlformats.org/officeDocument/2006/relationships/hyperlink" Target="https://www.rferl.org/a/compromise-reached-eu-blacklist-roll-over-approved-russia--six-monthssanctions/33528712.html" TargetMode="External"/><Relationship Id="rId42" Type="http://schemas.openxmlformats.org/officeDocument/2006/relationships/hyperlink" Target="https://news.un.org/feed/view/en/story/2025/09/1165847" TargetMode="External"/><Relationship Id="rId43" Type="http://schemas.openxmlformats.org/officeDocument/2006/relationships/hyperlink" Target="https://www.politico.eu/article/donald-trump-calls-russia-an-aggressor-in-war-against-ukraine/?utm_source=RSS_Feed&amp;utm_medium=RSS&amp;utm_campaign=RSS_Syndication" TargetMode="External"/><Relationship Id="rId44" Type="http://schemas.openxmlformats.org/officeDocument/2006/relationships/hyperlink" Target="https://www.bbc.com/news/articles/czx05gp51qlo?at_medium=RSS&amp;at_campaign=rss" TargetMode="External"/><Relationship Id="rId45" Type="http://schemas.openxmlformats.org/officeDocument/2006/relationships/hyperlink" Target="https://www.rferl.org/a/ukraine-donetsk-yarova-russia-pensioners-drone-bomb-civilians-evacuate/33529043.html" TargetMode="External"/><Relationship Id="rId46" Type="http://schemas.openxmlformats.org/officeDocument/2006/relationships/hyperlink" Target="https://www.theguardian.com/global-development/2025/sep/16/russia-has-network-of-200-camps-for-brainwashing-ukrainian-children-report" TargetMode="External"/><Relationship Id="rId47" Type="http://schemas.openxmlformats.org/officeDocument/2006/relationships/hyperlink" Target="https://www.rferl.org/a/russia-ukraine-sanctions-europe-trump-putin-zelenskyy/33525377.html" TargetMode="External"/><Relationship Id="rId48" Type="http://schemas.openxmlformats.org/officeDocument/2006/relationships/hyperlink" Target="https://news.un.org/feed/view/en/story/2025/09/1165793" TargetMode="External"/><Relationship Id="rId49" Type="http://schemas.openxmlformats.org/officeDocument/2006/relationships/hyperlink" Target="https://www.rferl.org/a/ukraine-yarova-russian-air-attack-victims/33528929.html" TargetMode="External"/><Relationship Id="rId50" Type="http://schemas.openxmlformats.org/officeDocument/2006/relationships/hyperlink" Target="https://news.un.org/feed/view/en/story/2025/08/1165733" TargetMode="External"/><Relationship Id="rId51" Type="http://schemas.openxmlformats.org/officeDocument/2006/relationships/hyperlink" Target="https://www.bbc.com/sport/football/articles/c80glg2jep1o?at_medium=RSS&amp;at_campaign=rss" TargetMode="External"/><Relationship Id="rId52" Type="http://schemas.openxmlformats.org/officeDocument/2006/relationships/hyperlink" Target="https://news.un.org/feed/view/en/story/2025/08/1165750" TargetMode="External"/><Relationship Id="rId53" Type="http://schemas.openxmlformats.org/officeDocument/2006/relationships/hyperlink" Target="https://www.bbc.com/news/articles/cgrqwpee05ro?at_medium=RSS&amp;at_campaign=rss" TargetMode="External"/><Relationship Id="rId54" Type="http://schemas.openxmlformats.org/officeDocument/2006/relationships/hyperlink" Target="https://www.bbc.com/news/articles/cj3ld2r2206o?at_medium=RSS&amp;at_campaign=rss" TargetMode="External"/><Relationship Id="rId55" Type="http://schemas.openxmlformats.org/officeDocument/2006/relationships/hyperlink" Target="https://www.npr.org/2025/09/07/nx-s1-5533036/russia-assaults-ukraine-800-drones-largest-attack-war" TargetMode="External"/><Relationship Id="rId56" Type="http://schemas.openxmlformats.org/officeDocument/2006/relationships/hyperlink" Target="https://news.un.org/feed/view/en/story/2025/09/1165852" TargetMode="External"/><Relationship Id="rId57" Type="http://schemas.openxmlformats.org/officeDocument/2006/relationships/hyperlink" Target="https://news.un.org/feed/view/en/story/2025/09/1165855" TargetMode="External"/><Relationship Id="rId58" Type="http://schemas.openxmlformats.org/officeDocument/2006/relationships/hyperlink" Target="https://www.bbc.com/news/articles/c1jz08j8313o?at_medium=RSS&amp;at_campaign=rss" TargetMode="External"/><Relationship Id="rId59" Type="http://schemas.openxmlformats.org/officeDocument/2006/relationships/hyperlink" Target="https://www.bbc.com/news/articles/cm28674vnp6o?at_medium=RSS&amp;at_campaign=rss" TargetMode="External"/><Relationship Id="rId60" Type="http://schemas.openxmlformats.org/officeDocument/2006/relationships/hyperlink" Target="https://www.theguardian.com/global-development/2025/sep/16/education-war-children-teachers-lebanon-niger-ukraine-afghan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